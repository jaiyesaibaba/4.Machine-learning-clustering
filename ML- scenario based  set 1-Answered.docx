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BE112" w14:textId="48215EA2" w:rsidR="00390794" w:rsidRPr="005A1183" w:rsidRDefault="00000000">
      <w:pPr>
        <w:numPr>
          <w:ilvl w:val="0"/>
          <w:numId w:val="1"/>
        </w:numPr>
      </w:pPr>
      <w:r>
        <w:t>A real estate company wants to develop a system that predicts house prices based on square footage, number of bedrooms, and location.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  <w:r>
        <w:br/>
      </w:r>
      <w:bookmarkStart w:id="0" w:name="_heading=h.72cf9bls5o9m" w:colFirst="0" w:colLast="0"/>
      <w:bookmarkEnd w:id="0"/>
      <w:r w:rsidRPr="005A1183">
        <w:rPr>
          <w:b/>
          <w:bCs/>
          <w:noProof/>
          <w:color w:val="000000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E58B3" wp14:editId="760DCDC6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 w:rsidRPr="005A1183">
        <w:rPr>
          <w:b/>
          <w:bCs/>
          <w:noProof/>
          <w:color w:val="000000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C23C9" wp14:editId="23159D6E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3.55pt;height:147pt;width:148.35pt;z-index:25166233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DsvIe7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 w:rsidRPr="005A1183">
        <w:rPr>
          <w:b/>
          <w:bCs/>
          <w:noProof/>
          <w:color w:val="000000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53C69" wp14:editId="6E2B4B8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 w:rsidRPr="005A1183">
        <w:rPr>
          <w:b/>
          <w:bCs/>
          <w:noProof/>
          <w:color w:val="000000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C7905" wp14:editId="29BB70B0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A548A0" w14:textId="77777777" w:rsidR="00390794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5ADFEFAD" w14:textId="77777777" w:rsidR="00390794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5BFA999C" w14:textId="77777777" w:rsidR="00390794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FC7905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37A548A0" w14:textId="77777777" w:rsidR="00390794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5ADFEFAD" w14:textId="77777777" w:rsidR="00390794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5BFA999C" w14:textId="77777777" w:rsidR="00390794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1183" w:rsidRPr="005A1183">
        <w:rPr>
          <w:b/>
          <w:bCs/>
          <w:u w:val="single"/>
        </w:rPr>
        <w:t>Answer:</w:t>
      </w:r>
    </w:p>
    <w:p w14:paraId="75C24D7A" w14:textId="77777777" w:rsidR="005A1183" w:rsidRPr="005A1183" w:rsidRDefault="005A1183" w:rsidP="005A1183">
      <w:pPr>
        <w:ind w:left="720"/>
        <w:rPr>
          <w:b/>
        </w:rPr>
      </w:pPr>
      <w:r w:rsidRPr="005A1183">
        <w:rPr>
          <w:b/>
        </w:rPr>
        <w:t>Predicting House Prices</w:t>
      </w:r>
    </w:p>
    <w:p w14:paraId="3A23432C" w14:textId="2D8A2AB3" w:rsidR="005A1183" w:rsidRPr="005A1183" w:rsidRDefault="005A1183" w:rsidP="005A1183">
      <w:pPr>
        <w:ind w:left="720"/>
      </w:pPr>
      <w:r w:rsidRPr="005A1183">
        <w:rPr>
          <w:b/>
        </w:rPr>
        <w:t>Scenario:</w:t>
      </w:r>
      <w:r w:rsidRPr="005A1183">
        <w:t xml:space="preserve"> A real estate company wants to predict the price of a house based on square footage, number of bedrooms, and location.</w:t>
      </w:r>
    </w:p>
    <w:p w14:paraId="75D4C094" w14:textId="2894F2C4" w:rsidR="005A1183" w:rsidRPr="005A1183" w:rsidRDefault="005A1183" w:rsidP="005A1183">
      <w:pPr>
        <w:ind w:left="720"/>
        <w:rPr>
          <w:b/>
        </w:rPr>
      </w:pPr>
      <w:r w:rsidRPr="005A1183">
        <w:t xml:space="preserve"> </w:t>
      </w:r>
      <w:r w:rsidRPr="005A1183">
        <w:rPr>
          <w:b/>
        </w:rPr>
        <w:t>a. Identify the problem type:</w:t>
      </w:r>
      <w:r w:rsidRPr="005A1183">
        <w:t xml:space="preserve"> </w:t>
      </w:r>
      <w:r w:rsidRPr="005A1183">
        <w:rPr>
          <w:b/>
        </w:rPr>
        <w:t>Regression</w:t>
      </w:r>
    </w:p>
    <w:p w14:paraId="7DECE68C" w14:textId="75320598" w:rsidR="005A1183" w:rsidRPr="005A1183" w:rsidRDefault="005A1183" w:rsidP="005A1183">
      <w:pPr>
        <w:ind w:left="720"/>
        <w:rPr>
          <w:b/>
        </w:rPr>
      </w:pPr>
      <w:r w:rsidRPr="005A1183">
        <w:t xml:space="preserve"> </w:t>
      </w:r>
      <w:r w:rsidRPr="005A1183">
        <w:rPr>
          <w:b/>
        </w:rPr>
        <w:t>b. Step-by-step logic:</w:t>
      </w:r>
    </w:p>
    <w:p w14:paraId="04558193" w14:textId="77777777" w:rsidR="005A1183" w:rsidRPr="005A1183" w:rsidRDefault="005A1183" w:rsidP="005A1183">
      <w:pPr>
        <w:ind w:left="720"/>
      </w:pPr>
      <w:r w:rsidRPr="005A1183">
        <w:rPr>
          <w:b/>
        </w:rPr>
        <w:t>Collect Data</w:t>
      </w:r>
      <w:r w:rsidRPr="005A1183">
        <w:t xml:space="preserve"> – Gather historical data with features like square footage, number of bedrooms, and location.</w:t>
      </w:r>
      <w:r w:rsidRPr="005A1183">
        <w:br/>
      </w:r>
    </w:p>
    <w:p w14:paraId="5F58897E" w14:textId="77777777" w:rsidR="005A1183" w:rsidRPr="005A1183" w:rsidRDefault="005A1183" w:rsidP="005A1183">
      <w:pPr>
        <w:ind w:left="720"/>
      </w:pPr>
      <w:r w:rsidRPr="005A1183">
        <w:rPr>
          <w:b/>
        </w:rPr>
        <w:t>Preprocess Data</w:t>
      </w:r>
      <w:r w:rsidRPr="005A1183">
        <w:t xml:space="preserve"> – Handle missing values, encode categorical variables (e.g., location).</w:t>
      </w:r>
      <w:r w:rsidRPr="005A1183">
        <w:br/>
      </w:r>
    </w:p>
    <w:p w14:paraId="629F7D3D" w14:textId="77777777" w:rsidR="005A1183" w:rsidRPr="005A1183" w:rsidRDefault="005A1183" w:rsidP="005A1183">
      <w:pPr>
        <w:ind w:left="720"/>
      </w:pPr>
      <w:r w:rsidRPr="005A1183">
        <w:rPr>
          <w:b/>
        </w:rPr>
        <w:t>Split Dataset</w:t>
      </w:r>
      <w:r w:rsidRPr="005A1183">
        <w:t xml:space="preserve"> – Divide the dataset into training and testing sets.</w:t>
      </w:r>
      <w:r w:rsidRPr="005A1183">
        <w:br/>
      </w:r>
    </w:p>
    <w:p w14:paraId="1B947E87" w14:textId="77777777" w:rsidR="005A1183" w:rsidRPr="005A1183" w:rsidRDefault="005A1183" w:rsidP="005A1183">
      <w:pPr>
        <w:ind w:left="720"/>
      </w:pPr>
      <w:r w:rsidRPr="005A1183">
        <w:rPr>
          <w:b/>
        </w:rPr>
        <w:t>Choose Algorithm</w:t>
      </w:r>
      <w:r w:rsidRPr="005A1183">
        <w:t xml:space="preserve"> – Use a regression model like Linear Regression or Decision Tree Regression.</w:t>
      </w:r>
      <w:r w:rsidRPr="005A1183">
        <w:br/>
      </w:r>
    </w:p>
    <w:p w14:paraId="2AC6D411" w14:textId="77777777" w:rsidR="005A1183" w:rsidRPr="005A1183" w:rsidRDefault="005A1183" w:rsidP="005A1183">
      <w:pPr>
        <w:ind w:left="720"/>
      </w:pPr>
      <w:r w:rsidRPr="005A1183">
        <w:rPr>
          <w:b/>
        </w:rPr>
        <w:t>Train the Model</w:t>
      </w:r>
      <w:r w:rsidRPr="005A1183">
        <w:t xml:space="preserve"> – Fit the model on the training dataset.</w:t>
      </w:r>
      <w:r w:rsidRPr="005A1183">
        <w:br/>
      </w:r>
    </w:p>
    <w:p w14:paraId="28C24D8B" w14:textId="77777777" w:rsidR="005A1183" w:rsidRPr="005A1183" w:rsidRDefault="005A1183" w:rsidP="005A1183">
      <w:pPr>
        <w:ind w:left="720"/>
      </w:pPr>
      <w:r w:rsidRPr="005A1183">
        <w:rPr>
          <w:b/>
        </w:rPr>
        <w:t>Evaluate Performance</w:t>
      </w:r>
      <w:r w:rsidRPr="005A1183">
        <w:t xml:space="preserve"> – Use metrics like RMSE (Root Mean Square Error) and R² score.</w:t>
      </w:r>
      <w:r w:rsidRPr="005A1183">
        <w:br/>
      </w:r>
    </w:p>
    <w:p w14:paraId="314B2E40" w14:textId="41259E45" w:rsidR="005A1183" w:rsidRDefault="005A1183" w:rsidP="005A1183">
      <w:pPr>
        <w:ind w:left="720"/>
      </w:pPr>
      <w:r w:rsidRPr="005A1183">
        <w:rPr>
          <w:b/>
        </w:rPr>
        <w:t>Make Predictions</w:t>
      </w:r>
      <w:r w:rsidRPr="005A1183">
        <w:t xml:space="preserve"> – Use the model to predict house prices for new data.</w:t>
      </w:r>
    </w:p>
    <w:p w14:paraId="638388DF" w14:textId="77777777" w:rsidR="005A1183" w:rsidRDefault="005A1183" w:rsidP="005A1183">
      <w:pPr>
        <w:ind w:left="720"/>
      </w:pPr>
    </w:p>
    <w:p w14:paraId="11379319" w14:textId="77777777" w:rsidR="00067B6A" w:rsidRDefault="00000000">
      <w:pPr>
        <w:numPr>
          <w:ilvl w:val="0"/>
          <w:numId w:val="1"/>
        </w:numPr>
      </w:pPr>
      <w:r>
        <w:t>A bank wants to build a model to detect fraudulent transactions by analyzing customer spending behavior and transaction history.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39B663E7" w14:textId="42D219E1" w:rsidR="00390794" w:rsidRPr="005A1183" w:rsidRDefault="00000000" w:rsidP="00067B6A">
      <w:pPr>
        <w:ind w:left="720"/>
      </w:pPr>
      <w:r>
        <w:br/>
      </w:r>
      <w:r w:rsidR="005A1183" w:rsidRPr="005A1183">
        <w:rPr>
          <w:b/>
          <w:bCs/>
          <w:u w:val="single"/>
        </w:rPr>
        <w:t>Answer:</w:t>
      </w:r>
    </w:p>
    <w:p w14:paraId="2C0119F5" w14:textId="77777777" w:rsidR="005A1183" w:rsidRPr="005A1183" w:rsidRDefault="005A1183" w:rsidP="005A1183">
      <w:pPr>
        <w:ind w:left="720"/>
        <w:rPr>
          <w:b/>
        </w:rPr>
      </w:pPr>
      <w:r w:rsidRPr="005A1183">
        <w:rPr>
          <w:b/>
        </w:rPr>
        <w:t>Identifying Fraudulent Transactions</w:t>
      </w:r>
    </w:p>
    <w:p w14:paraId="414D84CD" w14:textId="04DECF07" w:rsidR="005A1183" w:rsidRPr="005A1183" w:rsidRDefault="005A1183" w:rsidP="005A1183">
      <w:pPr>
        <w:ind w:left="720"/>
      </w:pPr>
      <w:r w:rsidRPr="005A1183">
        <w:rPr>
          <w:b/>
        </w:rPr>
        <w:t>Scenario:</w:t>
      </w:r>
      <w:r w:rsidRPr="005A1183">
        <w:t xml:space="preserve"> A bank wants to detect whether a transaction is fraudulent or not based on transaction history and customer behavior.</w:t>
      </w:r>
    </w:p>
    <w:p w14:paraId="55EC7A2C" w14:textId="3ED3BB85" w:rsidR="005A1183" w:rsidRPr="005A1183" w:rsidRDefault="005A1183" w:rsidP="005A1183">
      <w:pPr>
        <w:ind w:left="720"/>
        <w:rPr>
          <w:b/>
        </w:rPr>
      </w:pPr>
      <w:r w:rsidRPr="005A1183">
        <w:rPr>
          <w:b/>
        </w:rPr>
        <w:t>a. Identify the problem type:</w:t>
      </w:r>
      <w:r w:rsidRPr="005A1183">
        <w:t xml:space="preserve"> </w:t>
      </w:r>
      <w:r w:rsidRPr="005A1183">
        <w:rPr>
          <w:b/>
        </w:rPr>
        <w:t>Classification</w:t>
      </w:r>
    </w:p>
    <w:p w14:paraId="6C17D1AF" w14:textId="00603A83" w:rsidR="005A1183" w:rsidRPr="005A1183" w:rsidRDefault="005A1183" w:rsidP="005A1183">
      <w:pPr>
        <w:rPr>
          <w:b/>
        </w:rPr>
      </w:pPr>
      <w:r>
        <w:rPr>
          <w:rFonts w:ascii="Segoe UI Emoji" w:hAnsi="Segoe UI Emoji" w:cs="Segoe UI Emoji"/>
        </w:rPr>
        <w:t xml:space="preserve">           </w:t>
      </w:r>
      <w:r w:rsidRPr="005A1183">
        <w:t xml:space="preserve"> </w:t>
      </w:r>
      <w:r w:rsidRPr="005A1183">
        <w:rPr>
          <w:b/>
        </w:rPr>
        <w:t>b. Step-by-step logic:</w:t>
      </w:r>
    </w:p>
    <w:p w14:paraId="68D40F66" w14:textId="77777777" w:rsidR="005A1183" w:rsidRPr="005A1183" w:rsidRDefault="005A1183" w:rsidP="005A1183">
      <w:pPr>
        <w:ind w:left="720"/>
      </w:pPr>
      <w:r w:rsidRPr="005A1183">
        <w:rPr>
          <w:b/>
        </w:rPr>
        <w:t>Collect Data</w:t>
      </w:r>
      <w:r w:rsidRPr="005A1183">
        <w:t xml:space="preserve"> – Gather transaction records labeled as fraudulent or non-fraudulent.</w:t>
      </w:r>
      <w:r w:rsidRPr="005A1183">
        <w:br/>
      </w:r>
    </w:p>
    <w:p w14:paraId="13461477" w14:textId="39E4ABAA" w:rsidR="005A1183" w:rsidRPr="005A1183" w:rsidRDefault="005A1183" w:rsidP="005A1183">
      <w:pPr>
        <w:ind w:left="720"/>
      </w:pPr>
      <w:r w:rsidRPr="005A1183">
        <w:rPr>
          <w:b/>
        </w:rPr>
        <w:t>Preprocess Data</w:t>
      </w:r>
      <w:r w:rsidRPr="005A1183">
        <w:t xml:space="preserve"> – Remove outliers, normalize transaction amounts, and encode categorical features.</w:t>
      </w:r>
      <w:r w:rsidRPr="005A1183">
        <w:br/>
      </w:r>
      <w:r>
        <w:rPr>
          <w:b/>
        </w:rPr>
        <w:t xml:space="preserve">Feature </w:t>
      </w:r>
      <w:r w:rsidRPr="005A1183">
        <w:rPr>
          <w:b/>
        </w:rPr>
        <w:t>Engineering</w:t>
      </w:r>
      <w:r w:rsidRPr="005A1183">
        <w:t xml:space="preserve"> – Create features like transaction frequency, average spending, and unusual behavior detection.</w:t>
      </w:r>
      <w:r w:rsidRPr="005A1183">
        <w:br/>
      </w:r>
    </w:p>
    <w:p w14:paraId="028BD3FA" w14:textId="77777777" w:rsidR="005A1183" w:rsidRPr="005A1183" w:rsidRDefault="005A1183" w:rsidP="005A1183">
      <w:pPr>
        <w:ind w:left="720"/>
      </w:pPr>
      <w:r w:rsidRPr="005A1183">
        <w:rPr>
          <w:b/>
        </w:rPr>
        <w:lastRenderedPageBreak/>
        <w:t>Split Dataset</w:t>
      </w:r>
      <w:r w:rsidRPr="005A1183">
        <w:t xml:space="preserve"> – Divide data into training and testing sets.</w:t>
      </w:r>
      <w:r w:rsidRPr="005A1183">
        <w:br/>
      </w:r>
    </w:p>
    <w:p w14:paraId="494FE0E2" w14:textId="77777777" w:rsidR="005A1183" w:rsidRPr="005A1183" w:rsidRDefault="005A1183" w:rsidP="005A1183">
      <w:pPr>
        <w:ind w:left="720"/>
      </w:pPr>
      <w:r w:rsidRPr="005A1183">
        <w:rPr>
          <w:b/>
        </w:rPr>
        <w:t>Choose Algorithm</w:t>
      </w:r>
      <w:r w:rsidRPr="005A1183">
        <w:t xml:space="preserve"> – Use classification models like Logistic Regression, Random Forest, or Neural Networks.</w:t>
      </w:r>
      <w:r w:rsidRPr="005A1183">
        <w:br/>
      </w:r>
    </w:p>
    <w:p w14:paraId="18730763" w14:textId="77777777" w:rsidR="005A1183" w:rsidRPr="005A1183" w:rsidRDefault="005A1183" w:rsidP="005A1183">
      <w:pPr>
        <w:ind w:left="720"/>
      </w:pPr>
      <w:r w:rsidRPr="005A1183">
        <w:rPr>
          <w:b/>
        </w:rPr>
        <w:t>Train the Model</w:t>
      </w:r>
      <w:r w:rsidRPr="005A1183">
        <w:t xml:space="preserve"> – Fit the model using labeled transaction data.</w:t>
      </w:r>
      <w:r w:rsidRPr="005A1183">
        <w:br/>
      </w:r>
    </w:p>
    <w:p w14:paraId="0FEF1DCF" w14:textId="77777777" w:rsidR="005A1183" w:rsidRPr="005A1183" w:rsidRDefault="005A1183" w:rsidP="005A1183">
      <w:pPr>
        <w:ind w:left="720"/>
      </w:pPr>
      <w:r w:rsidRPr="005A1183">
        <w:rPr>
          <w:b/>
        </w:rPr>
        <w:t>Evaluate Performance</w:t>
      </w:r>
      <w:r w:rsidRPr="005A1183">
        <w:t xml:space="preserve"> – Use metrics like accuracy, precision, recall, and F1-score.</w:t>
      </w:r>
      <w:r w:rsidRPr="005A1183">
        <w:br/>
      </w:r>
    </w:p>
    <w:p w14:paraId="2A5F9A64" w14:textId="6357548E" w:rsidR="005A1183" w:rsidRPr="005A1183" w:rsidRDefault="005A1183" w:rsidP="005A1183">
      <w:pPr>
        <w:ind w:left="720"/>
      </w:pPr>
      <w:r w:rsidRPr="005A1183">
        <w:rPr>
          <w:b/>
        </w:rPr>
        <w:t>Deploy Model</w:t>
      </w:r>
      <w:r w:rsidRPr="005A1183">
        <w:t xml:space="preserve"> – Implement real-time fraud detection.</w:t>
      </w:r>
    </w:p>
    <w:p w14:paraId="294C1429" w14:textId="77777777" w:rsidR="005A1183" w:rsidRDefault="005A1183" w:rsidP="005A1183">
      <w:pPr>
        <w:ind w:left="720"/>
      </w:pPr>
    </w:p>
    <w:p w14:paraId="7DF1DDAC" w14:textId="77777777" w:rsidR="00067B6A" w:rsidRDefault="00000000">
      <w:pPr>
        <w:numPr>
          <w:ilvl w:val="0"/>
          <w:numId w:val="1"/>
        </w:numPr>
      </w:pPr>
      <w:r>
        <w:t>A supermarket wants to segment its customers based on their shopping patterns to provide personalized promotions.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25237221" w14:textId="7B621CA5" w:rsidR="00390794" w:rsidRPr="005A1183" w:rsidRDefault="00000000" w:rsidP="00067B6A">
      <w:pPr>
        <w:ind w:left="720"/>
      </w:pPr>
      <w:r>
        <w:br/>
      </w:r>
      <w:r w:rsidR="005A1183" w:rsidRPr="005A1183">
        <w:rPr>
          <w:b/>
          <w:bCs/>
          <w:u w:val="single"/>
        </w:rPr>
        <w:t>Answer:</w:t>
      </w:r>
    </w:p>
    <w:p w14:paraId="18D2A9EC" w14:textId="77777777" w:rsidR="005A1183" w:rsidRPr="005A1183" w:rsidRDefault="005A1183" w:rsidP="005A1183">
      <w:pPr>
        <w:ind w:left="720"/>
        <w:rPr>
          <w:b/>
        </w:rPr>
      </w:pPr>
      <w:r w:rsidRPr="005A1183">
        <w:rPr>
          <w:b/>
        </w:rPr>
        <w:t>Grouping Customers Based on Spending Habits</w:t>
      </w:r>
    </w:p>
    <w:p w14:paraId="64CD86C4" w14:textId="5DEF6AEC" w:rsidR="005A1183" w:rsidRPr="005A1183" w:rsidRDefault="005A1183" w:rsidP="005A1183">
      <w:pPr>
        <w:ind w:left="720"/>
      </w:pPr>
      <w:r w:rsidRPr="005A1183">
        <w:t xml:space="preserve"> </w:t>
      </w:r>
      <w:r w:rsidRPr="005A1183">
        <w:rPr>
          <w:b/>
        </w:rPr>
        <w:t>Scenario:</w:t>
      </w:r>
      <w:r w:rsidRPr="005A1183">
        <w:t xml:space="preserve"> A supermarket wants to segment customers into different groups based on their shopping patterns.</w:t>
      </w:r>
    </w:p>
    <w:p w14:paraId="3BB80AB5" w14:textId="44E5CBEE" w:rsidR="005A1183" w:rsidRPr="005A1183" w:rsidRDefault="005A1183" w:rsidP="005A1183">
      <w:pPr>
        <w:ind w:left="720"/>
        <w:rPr>
          <w:b/>
        </w:rPr>
      </w:pPr>
      <w:r w:rsidRPr="005A1183">
        <w:t xml:space="preserve"> </w:t>
      </w:r>
      <w:r w:rsidRPr="005A1183">
        <w:rPr>
          <w:b/>
        </w:rPr>
        <w:t>a. Identify the problem type:</w:t>
      </w:r>
      <w:r w:rsidRPr="005A1183">
        <w:t xml:space="preserve"> </w:t>
      </w:r>
      <w:r w:rsidRPr="005A1183">
        <w:rPr>
          <w:b/>
        </w:rPr>
        <w:t>Clustering</w:t>
      </w:r>
    </w:p>
    <w:p w14:paraId="1E7FA51C" w14:textId="3ECD4E64" w:rsidR="005A1183" w:rsidRPr="005A1183" w:rsidRDefault="005A1183" w:rsidP="005A1183">
      <w:pPr>
        <w:ind w:left="720"/>
        <w:rPr>
          <w:b/>
        </w:rPr>
      </w:pPr>
      <w:r w:rsidRPr="005A1183">
        <w:t xml:space="preserve"> </w:t>
      </w:r>
      <w:r w:rsidRPr="005A1183">
        <w:rPr>
          <w:b/>
        </w:rPr>
        <w:t>b. Step-by-step logic:</w:t>
      </w:r>
    </w:p>
    <w:p w14:paraId="21EDF778" w14:textId="77777777" w:rsidR="005A1183" w:rsidRPr="005A1183" w:rsidRDefault="005A1183" w:rsidP="005A1183">
      <w:pPr>
        <w:ind w:left="720"/>
      </w:pPr>
      <w:r w:rsidRPr="005A1183">
        <w:rPr>
          <w:b/>
        </w:rPr>
        <w:t>Collect Data</w:t>
      </w:r>
      <w:r w:rsidRPr="005A1183">
        <w:t xml:space="preserve"> – Gather customer purchase history, amount spent, and frequency of purchases.</w:t>
      </w:r>
      <w:r w:rsidRPr="005A1183">
        <w:br/>
      </w:r>
    </w:p>
    <w:p w14:paraId="413B7755" w14:textId="77777777" w:rsidR="005A1183" w:rsidRPr="005A1183" w:rsidRDefault="005A1183" w:rsidP="005A1183">
      <w:pPr>
        <w:ind w:left="720"/>
      </w:pPr>
      <w:r w:rsidRPr="005A1183">
        <w:rPr>
          <w:b/>
        </w:rPr>
        <w:t>Preprocess Data</w:t>
      </w:r>
      <w:r w:rsidRPr="005A1183">
        <w:t xml:space="preserve"> – Normalize data (e.g., scale spending amounts to avoid bias).</w:t>
      </w:r>
      <w:r w:rsidRPr="005A1183">
        <w:br/>
      </w:r>
    </w:p>
    <w:p w14:paraId="215DCF53" w14:textId="77777777" w:rsidR="005A1183" w:rsidRPr="005A1183" w:rsidRDefault="005A1183" w:rsidP="005A1183">
      <w:pPr>
        <w:ind w:left="720"/>
      </w:pPr>
      <w:r w:rsidRPr="005A1183">
        <w:rPr>
          <w:b/>
        </w:rPr>
        <w:t>Choose Clustering Algorithm</w:t>
      </w:r>
      <w:r w:rsidRPr="005A1183">
        <w:t xml:space="preserve"> – Use K-Means, DBSCAN, or Hierarchical Clustering.</w:t>
      </w:r>
      <w:r w:rsidRPr="005A1183">
        <w:br/>
      </w:r>
    </w:p>
    <w:p w14:paraId="26E755A8" w14:textId="77777777" w:rsidR="005A1183" w:rsidRPr="005A1183" w:rsidRDefault="005A1183" w:rsidP="005A1183">
      <w:pPr>
        <w:ind w:left="720"/>
      </w:pPr>
      <w:r w:rsidRPr="005A1183">
        <w:rPr>
          <w:b/>
        </w:rPr>
        <w:t>Determine Optimal Clusters</w:t>
      </w:r>
      <w:r w:rsidRPr="005A1183">
        <w:t xml:space="preserve"> – Use the Elbow Method to find the best number of clusters.</w:t>
      </w:r>
      <w:r w:rsidRPr="005A1183">
        <w:br/>
      </w:r>
    </w:p>
    <w:p w14:paraId="13CDD1D8" w14:textId="77777777" w:rsidR="005A1183" w:rsidRPr="005A1183" w:rsidRDefault="005A1183" w:rsidP="005A1183">
      <w:pPr>
        <w:ind w:left="720"/>
      </w:pPr>
      <w:r w:rsidRPr="005A1183">
        <w:rPr>
          <w:b/>
        </w:rPr>
        <w:t>Train Model</w:t>
      </w:r>
      <w:r w:rsidRPr="005A1183">
        <w:t xml:space="preserve"> – Apply clustering algorithm to group customers.</w:t>
      </w:r>
      <w:r w:rsidRPr="005A1183">
        <w:br/>
      </w:r>
    </w:p>
    <w:p w14:paraId="59F80DB4" w14:textId="77777777" w:rsidR="005A1183" w:rsidRPr="005A1183" w:rsidRDefault="005A1183" w:rsidP="005A1183">
      <w:pPr>
        <w:ind w:left="720"/>
      </w:pPr>
      <w:r w:rsidRPr="005A1183">
        <w:rPr>
          <w:b/>
        </w:rPr>
        <w:t>Analyze Clusters</w:t>
      </w:r>
      <w:r w:rsidRPr="005A1183">
        <w:t xml:space="preserve"> – Interpret results to identify high-spending, medium-spending, and low-spending customer groups.</w:t>
      </w:r>
      <w:r w:rsidRPr="005A1183">
        <w:br/>
      </w:r>
    </w:p>
    <w:p w14:paraId="1C32A21C" w14:textId="77777777" w:rsidR="005A1183" w:rsidRPr="005A1183" w:rsidRDefault="005A1183" w:rsidP="005A1183">
      <w:pPr>
        <w:ind w:left="720"/>
      </w:pPr>
      <w:r w:rsidRPr="005A1183">
        <w:rPr>
          <w:b/>
        </w:rPr>
        <w:t>Use Clusters for Marketing</w:t>
      </w:r>
      <w:r w:rsidRPr="005A1183">
        <w:t xml:space="preserve"> – Target each segment with personalized promotions.</w:t>
      </w:r>
      <w:r w:rsidRPr="005A1183">
        <w:br/>
      </w:r>
    </w:p>
    <w:p w14:paraId="59E4F52C" w14:textId="77777777" w:rsidR="005A1183" w:rsidRDefault="005A1183" w:rsidP="005A1183">
      <w:pPr>
        <w:ind w:left="720"/>
      </w:pPr>
    </w:p>
    <w:p w14:paraId="148CDF60" w14:textId="77777777" w:rsidR="00067B6A" w:rsidRDefault="00000000">
      <w:pPr>
        <w:numPr>
          <w:ilvl w:val="0"/>
          <w:numId w:val="1"/>
        </w:numPr>
      </w:pPr>
      <w:r>
        <w:t>A company wants to estimate an employee’s salary based on their years of experience, job title, and education level.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5BDE3454" w14:textId="44E4B1FC" w:rsidR="00390794" w:rsidRPr="00067B6A" w:rsidRDefault="00000000" w:rsidP="00067B6A">
      <w:pPr>
        <w:ind w:left="720"/>
      </w:pPr>
      <w:r>
        <w:br/>
      </w:r>
      <w:r w:rsidR="005A1183" w:rsidRPr="005A1183">
        <w:rPr>
          <w:b/>
          <w:bCs/>
          <w:u w:val="single"/>
        </w:rPr>
        <w:t>Answer:</w:t>
      </w:r>
    </w:p>
    <w:p w14:paraId="2B3D4297" w14:textId="6817C2F5" w:rsidR="00067B6A" w:rsidRPr="00067B6A" w:rsidRDefault="00067B6A" w:rsidP="00067B6A">
      <w:pPr>
        <w:ind w:left="720"/>
        <w:rPr>
          <w:b/>
          <w:bCs/>
        </w:rPr>
      </w:pPr>
      <w:r w:rsidRPr="00067B6A">
        <w:rPr>
          <w:b/>
          <w:bCs/>
        </w:rPr>
        <w:lastRenderedPageBreak/>
        <w:t>Predicting Employee Salaries</w:t>
      </w:r>
    </w:p>
    <w:p w14:paraId="3A7FBB51" w14:textId="77777777" w:rsidR="00067B6A" w:rsidRPr="00067B6A" w:rsidRDefault="00067B6A" w:rsidP="00067B6A">
      <w:pPr>
        <w:ind w:left="720"/>
      </w:pPr>
      <w:r w:rsidRPr="00067B6A">
        <w:rPr>
          <w:b/>
        </w:rPr>
        <w:t>Scenario:</w:t>
      </w:r>
      <w:r w:rsidRPr="00067B6A">
        <w:t xml:space="preserve"> A company wants to estimate an employee’s salary based on years of experience, job title, and education.</w:t>
      </w:r>
    </w:p>
    <w:p w14:paraId="5141DA95" w14:textId="729F163B" w:rsidR="00067B6A" w:rsidRPr="00067B6A" w:rsidRDefault="00067B6A" w:rsidP="00067B6A">
      <w:pPr>
        <w:ind w:left="720"/>
        <w:rPr>
          <w:b/>
        </w:rPr>
      </w:pPr>
      <w:r w:rsidRPr="00067B6A">
        <w:t xml:space="preserve"> </w:t>
      </w:r>
      <w:r w:rsidRPr="00067B6A">
        <w:rPr>
          <w:b/>
        </w:rPr>
        <w:t>a. Identify the problem type:</w:t>
      </w:r>
      <w:r w:rsidRPr="00067B6A">
        <w:t xml:space="preserve"> </w:t>
      </w:r>
      <w:r w:rsidRPr="00067B6A">
        <w:rPr>
          <w:b/>
        </w:rPr>
        <w:t>Regression</w:t>
      </w:r>
    </w:p>
    <w:p w14:paraId="666B5CE5" w14:textId="5C24BE7B" w:rsidR="00067B6A" w:rsidRPr="00067B6A" w:rsidRDefault="00067B6A" w:rsidP="00067B6A">
      <w:pPr>
        <w:ind w:left="720"/>
        <w:rPr>
          <w:b/>
        </w:rPr>
      </w:pPr>
      <w:r w:rsidRPr="00067B6A">
        <w:t xml:space="preserve"> </w:t>
      </w:r>
      <w:r w:rsidRPr="00067B6A">
        <w:rPr>
          <w:b/>
        </w:rPr>
        <w:t>b. Step-by-step logic:</w:t>
      </w:r>
    </w:p>
    <w:p w14:paraId="3FD7A411" w14:textId="77777777" w:rsidR="00067B6A" w:rsidRPr="00067B6A" w:rsidRDefault="00067B6A" w:rsidP="00067B6A">
      <w:pPr>
        <w:ind w:left="720"/>
      </w:pPr>
      <w:r w:rsidRPr="00067B6A">
        <w:rPr>
          <w:b/>
        </w:rPr>
        <w:t>Collect Data</w:t>
      </w:r>
      <w:r w:rsidRPr="00067B6A">
        <w:t xml:space="preserve"> – Gather employee records with years of experience, education, and salary.</w:t>
      </w:r>
      <w:r w:rsidRPr="00067B6A">
        <w:br/>
      </w:r>
    </w:p>
    <w:p w14:paraId="4EBE0913" w14:textId="77777777" w:rsidR="00067B6A" w:rsidRPr="00067B6A" w:rsidRDefault="00067B6A" w:rsidP="00067B6A">
      <w:pPr>
        <w:ind w:left="720"/>
      </w:pPr>
      <w:r w:rsidRPr="00067B6A">
        <w:rPr>
          <w:b/>
        </w:rPr>
        <w:t>Preprocess Data</w:t>
      </w:r>
      <w:r w:rsidRPr="00067B6A">
        <w:t xml:space="preserve"> – Handle missing values and encode categorical variables (e.g., job title).</w:t>
      </w:r>
      <w:r w:rsidRPr="00067B6A">
        <w:br/>
      </w:r>
    </w:p>
    <w:p w14:paraId="6B6F0321" w14:textId="77777777" w:rsidR="00067B6A" w:rsidRPr="00067B6A" w:rsidRDefault="00067B6A" w:rsidP="00067B6A">
      <w:pPr>
        <w:ind w:left="720"/>
      </w:pPr>
      <w:r w:rsidRPr="00067B6A">
        <w:rPr>
          <w:b/>
        </w:rPr>
        <w:t>Split Dataset</w:t>
      </w:r>
      <w:r w:rsidRPr="00067B6A">
        <w:t xml:space="preserve"> – Separate data into training and testing sets.</w:t>
      </w:r>
      <w:r w:rsidRPr="00067B6A">
        <w:br/>
      </w:r>
    </w:p>
    <w:p w14:paraId="1CD7F20A" w14:textId="77777777" w:rsidR="00067B6A" w:rsidRPr="00067B6A" w:rsidRDefault="00067B6A" w:rsidP="00067B6A">
      <w:pPr>
        <w:ind w:left="720"/>
      </w:pPr>
      <w:r w:rsidRPr="00067B6A">
        <w:rPr>
          <w:b/>
        </w:rPr>
        <w:t>Choose Algorithm</w:t>
      </w:r>
      <w:r w:rsidRPr="00067B6A">
        <w:t xml:space="preserve"> – Use Linear Regression or Random Forest Regression.</w:t>
      </w:r>
      <w:r w:rsidRPr="00067B6A">
        <w:br/>
      </w:r>
    </w:p>
    <w:p w14:paraId="236D3696" w14:textId="77777777" w:rsidR="00067B6A" w:rsidRPr="00067B6A" w:rsidRDefault="00067B6A" w:rsidP="00067B6A">
      <w:pPr>
        <w:ind w:left="720"/>
      </w:pPr>
      <w:r w:rsidRPr="00067B6A">
        <w:rPr>
          <w:b/>
        </w:rPr>
        <w:t>Train the Model</w:t>
      </w:r>
      <w:r w:rsidRPr="00067B6A">
        <w:t xml:space="preserve"> – Fit the model on training data.</w:t>
      </w:r>
      <w:r w:rsidRPr="00067B6A">
        <w:br/>
      </w:r>
    </w:p>
    <w:p w14:paraId="2FD3E0E0" w14:textId="77777777" w:rsidR="00067B6A" w:rsidRPr="00067B6A" w:rsidRDefault="00067B6A" w:rsidP="00067B6A">
      <w:pPr>
        <w:ind w:left="720"/>
      </w:pPr>
      <w:r w:rsidRPr="00067B6A">
        <w:rPr>
          <w:b/>
        </w:rPr>
        <w:t>Evaluate Model</w:t>
      </w:r>
      <w:r w:rsidRPr="00067B6A">
        <w:t xml:space="preserve"> – Use Mean Absolute Error (MAE) and R² score for accuracy measurement.</w:t>
      </w:r>
      <w:r w:rsidRPr="00067B6A">
        <w:br/>
      </w:r>
    </w:p>
    <w:p w14:paraId="35EB8F83" w14:textId="6E66B6AE" w:rsidR="00067B6A" w:rsidRDefault="00067B6A" w:rsidP="00067B6A">
      <w:pPr>
        <w:ind w:left="720"/>
      </w:pPr>
      <w:r w:rsidRPr="00067B6A">
        <w:rPr>
          <w:b/>
        </w:rPr>
        <w:t>Make Predictions</w:t>
      </w:r>
      <w:r w:rsidRPr="00067B6A">
        <w:t xml:space="preserve"> – Predict salary based on new employee data.</w:t>
      </w:r>
    </w:p>
    <w:p w14:paraId="207508F0" w14:textId="77777777" w:rsidR="00067B6A" w:rsidRDefault="00067B6A" w:rsidP="00067B6A">
      <w:pPr>
        <w:ind w:left="720"/>
      </w:pPr>
    </w:p>
    <w:p w14:paraId="119218BD" w14:textId="77777777" w:rsidR="00067B6A" w:rsidRDefault="00000000">
      <w:pPr>
        <w:numPr>
          <w:ilvl w:val="0"/>
          <w:numId w:val="1"/>
        </w:numPr>
      </w:pPr>
      <w:r>
        <w:t>An email provider wants to automatically classify incoming emails as spam or not spam based on their content and sender details.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768A5A45" w14:textId="3CFB5900" w:rsidR="00390794" w:rsidRPr="00067B6A" w:rsidRDefault="00000000" w:rsidP="00067B6A">
      <w:pPr>
        <w:ind w:left="720"/>
      </w:pPr>
      <w:r>
        <w:br/>
      </w:r>
      <w:r w:rsidR="005A1183" w:rsidRPr="005A1183">
        <w:rPr>
          <w:b/>
          <w:bCs/>
          <w:u w:val="single"/>
        </w:rPr>
        <w:t>Answer:</w:t>
      </w:r>
    </w:p>
    <w:p w14:paraId="25535DFE" w14:textId="0D1E9944" w:rsidR="00067B6A" w:rsidRPr="00067B6A" w:rsidRDefault="00067B6A" w:rsidP="00067B6A">
      <w:pPr>
        <w:ind w:left="720"/>
        <w:rPr>
          <w:b/>
        </w:rPr>
      </w:pPr>
      <w:r w:rsidRPr="00067B6A">
        <w:rPr>
          <w:b/>
        </w:rPr>
        <w:t>Detecting Spam Emails</w:t>
      </w:r>
    </w:p>
    <w:p w14:paraId="0A499765" w14:textId="69EA762E" w:rsidR="00067B6A" w:rsidRPr="00067B6A" w:rsidRDefault="00067B6A" w:rsidP="00067B6A">
      <w:pPr>
        <w:ind w:left="720"/>
      </w:pPr>
      <w:r w:rsidRPr="00067B6A">
        <w:t xml:space="preserve"> </w:t>
      </w:r>
      <w:r w:rsidRPr="00067B6A">
        <w:rPr>
          <w:b/>
        </w:rPr>
        <w:t>Scenario:</w:t>
      </w:r>
      <w:r w:rsidRPr="00067B6A">
        <w:t xml:space="preserve"> An email provider wants to classify emails as either spam or not spam based on content and sender details.</w:t>
      </w:r>
    </w:p>
    <w:p w14:paraId="4441A10F" w14:textId="2EB61C5E" w:rsidR="00067B6A" w:rsidRPr="00067B6A" w:rsidRDefault="00067B6A" w:rsidP="00067B6A">
      <w:pPr>
        <w:ind w:left="720"/>
        <w:rPr>
          <w:b/>
        </w:rPr>
      </w:pPr>
      <w:r w:rsidRPr="00067B6A">
        <w:rPr>
          <w:b/>
        </w:rPr>
        <w:t>a. Identify the problem type:</w:t>
      </w:r>
      <w:r w:rsidRPr="00067B6A">
        <w:t xml:space="preserve"> </w:t>
      </w:r>
      <w:r w:rsidRPr="00067B6A">
        <w:rPr>
          <w:b/>
        </w:rPr>
        <w:t>Classification</w:t>
      </w:r>
    </w:p>
    <w:p w14:paraId="24CC8C1A" w14:textId="21616F33" w:rsidR="00067B6A" w:rsidRPr="00067B6A" w:rsidRDefault="00067B6A" w:rsidP="00067B6A">
      <w:pPr>
        <w:ind w:left="720"/>
        <w:rPr>
          <w:b/>
        </w:rPr>
      </w:pPr>
      <w:r w:rsidRPr="00067B6A">
        <w:rPr>
          <w:b/>
        </w:rPr>
        <w:t>b. Step-by-step logic:</w:t>
      </w:r>
    </w:p>
    <w:p w14:paraId="56277824" w14:textId="77777777" w:rsidR="00067B6A" w:rsidRPr="00067B6A" w:rsidRDefault="00067B6A" w:rsidP="00067B6A">
      <w:pPr>
        <w:ind w:left="720"/>
      </w:pPr>
      <w:r w:rsidRPr="00067B6A">
        <w:rPr>
          <w:b/>
        </w:rPr>
        <w:t>Collect Data</w:t>
      </w:r>
      <w:r w:rsidRPr="00067B6A">
        <w:t xml:space="preserve"> – Use datasets of spam and non-spam emails.</w:t>
      </w:r>
      <w:r w:rsidRPr="00067B6A">
        <w:br/>
      </w:r>
    </w:p>
    <w:p w14:paraId="591E9061" w14:textId="4338EDD8" w:rsidR="00067B6A" w:rsidRDefault="00067B6A" w:rsidP="00067B6A">
      <w:pPr>
        <w:ind w:left="720"/>
      </w:pPr>
      <w:r w:rsidRPr="00067B6A">
        <w:rPr>
          <w:b/>
        </w:rPr>
        <w:t>Preprocess Data</w:t>
      </w:r>
      <w:r w:rsidRPr="00067B6A">
        <w:t xml:space="preserve"> – Convert email text to numerical format using TF-IDF or word embeddings.</w:t>
      </w:r>
    </w:p>
    <w:p w14:paraId="483CCDC3" w14:textId="77777777" w:rsidR="00067B6A" w:rsidRDefault="00067B6A" w:rsidP="00067B6A">
      <w:pPr>
        <w:ind w:left="720"/>
      </w:pPr>
    </w:p>
    <w:p w14:paraId="4171861B" w14:textId="77777777" w:rsidR="00067B6A" w:rsidRPr="00067B6A" w:rsidRDefault="00067B6A" w:rsidP="00067B6A">
      <w:pPr>
        <w:ind w:left="720"/>
      </w:pPr>
      <w:r w:rsidRPr="00067B6A">
        <w:rPr>
          <w:b/>
        </w:rPr>
        <w:t>Split Dataset</w:t>
      </w:r>
      <w:r w:rsidRPr="00067B6A">
        <w:t xml:space="preserve"> – Divide data into training and testing sets.</w:t>
      </w:r>
      <w:r w:rsidRPr="00067B6A">
        <w:br/>
      </w:r>
    </w:p>
    <w:p w14:paraId="3B329FF0" w14:textId="216BBD74" w:rsidR="00067B6A" w:rsidRPr="00067B6A" w:rsidRDefault="00067B6A" w:rsidP="00067B6A">
      <w:pPr>
        <w:ind w:left="720"/>
      </w:pPr>
      <w:r w:rsidRPr="00067B6A">
        <w:rPr>
          <w:b/>
        </w:rPr>
        <w:t>Choose Algorithm</w:t>
      </w:r>
      <w:r w:rsidRPr="00067B6A">
        <w:t xml:space="preserve"> – Use Nai</w:t>
      </w:r>
      <w:r w:rsidRPr="00067B6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8845C1" wp14:editId="3D4FCA6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6691455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E8A49A" w14:textId="77777777" w:rsidR="00067B6A" w:rsidRDefault="00067B6A" w:rsidP="00067B6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23FF7739" w14:textId="77777777" w:rsidR="00067B6A" w:rsidRDefault="00067B6A" w:rsidP="00067B6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1A8D7FEE" w14:textId="77777777" w:rsidR="00067B6A" w:rsidRDefault="00067B6A" w:rsidP="00067B6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8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845C1" id="Text Box 9" o:spid="_x0000_s1027" type="#_x0000_t202" style="position:absolute;left:0;text-align:left;margin-left:0;margin-top:665.85pt;width:619.35pt;height:53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" filled="f" stroked="f">
                <v:textbox inset="0,0,0,0">
                  <w:txbxContent>
                    <w:p w14:paraId="1CE8A49A" w14:textId="77777777" w:rsidR="00067B6A" w:rsidRDefault="00067B6A" w:rsidP="00067B6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23FF7739" w14:textId="77777777" w:rsidR="00067B6A" w:rsidRDefault="00067B6A" w:rsidP="00067B6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1A8D7FEE" w14:textId="77777777" w:rsidR="00067B6A" w:rsidRDefault="00067B6A" w:rsidP="00067B6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9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0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67B6A">
        <w:t>ve Bayes, Support Vector Machines, or Neural Networks.</w:t>
      </w:r>
      <w:r w:rsidRPr="00067B6A">
        <w:br/>
      </w:r>
    </w:p>
    <w:p w14:paraId="202E83C5" w14:textId="77777777" w:rsidR="00067B6A" w:rsidRPr="00067B6A" w:rsidRDefault="00067B6A" w:rsidP="00067B6A">
      <w:pPr>
        <w:ind w:left="720"/>
      </w:pPr>
      <w:r w:rsidRPr="00067B6A">
        <w:rPr>
          <w:b/>
        </w:rPr>
        <w:t>Train the Model</w:t>
      </w:r>
      <w:r w:rsidRPr="00067B6A">
        <w:t xml:space="preserve"> – Fit the model using labeled email data.</w:t>
      </w:r>
      <w:r w:rsidRPr="00067B6A">
        <w:br/>
      </w:r>
    </w:p>
    <w:p w14:paraId="3381DE48" w14:textId="77777777" w:rsidR="00067B6A" w:rsidRPr="00067B6A" w:rsidRDefault="00067B6A" w:rsidP="00067B6A">
      <w:pPr>
        <w:ind w:left="720"/>
      </w:pPr>
      <w:r w:rsidRPr="00067B6A">
        <w:rPr>
          <w:b/>
        </w:rPr>
        <w:lastRenderedPageBreak/>
        <w:t>Evaluate Model</w:t>
      </w:r>
      <w:r w:rsidRPr="00067B6A">
        <w:t xml:space="preserve"> – Measure accuracy using Precision, Recall, and F1-score.</w:t>
      </w:r>
      <w:r w:rsidRPr="00067B6A">
        <w:br/>
      </w:r>
    </w:p>
    <w:p w14:paraId="6D052ABF" w14:textId="18392F19" w:rsidR="00067B6A" w:rsidRDefault="00067B6A" w:rsidP="00067B6A">
      <w:pPr>
        <w:ind w:left="720"/>
      </w:pPr>
      <w:r w:rsidRPr="00067B6A">
        <w:rPr>
          <w:b/>
        </w:rPr>
        <w:t>Deploy Model</w:t>
      </w:r>
      <w:r w:rsidRPr="00067B6A">
        <w:t xml:space="preserve"> – Automatically classify incoming emails as spam or not spam.</w:t>
      </w:r>
    </w:p>
    <w:p w14:paraId="5E96099B" w14:textId="77777777" w:rsidR="00067B6A" w:rsidRDefault="00067B6A" w:rsidP="00067B6A">
      <w:pPr>
        <w:ind w:left="720"/>
      </w:pPr>
    </w:p>
    <w:p w14:paraId="34B60E84" w14:textId="0FFC293F" w:rsidR="00390794" w:rsidRPr="00067B6A" w:rsidRDefault="00000000">
      <w:pPr>
        <w:numPr>
          <w:ilvl w:val="0"/>
          <w:numId w:val="1"/>
        </w:numPr>
      </w:pPr>
      <w:r>
        <w:t>A business wants to analyze customer reviews of its products and determine whether the sentiment is positive or negative.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  <w:r>
        <w:br/>
      </w:r>
      <w:r w:rsidR="005A1183" w:rsidRPr="005A1183">
        <w:rPr>
          <w:b/>
          <w:bCs/>
          <w:u w:val="single"/>
        </w:rPr>
        <w:t>Answer:</w:t>
      </w:r>
    </w:p>
    <w:p w14:paraId="034074BF" w14:textId="5F9E4436" w:rsidR="00067B6A" w:rsidRPr="00067B6A" w:rsidRDefault="00067B6A" w:rsidP="00067B6A">
      <w:pPr>
        <w:ind w:left="720"/>
        <w:rPr>
          <w:b/>
        </w:rPr>
      </w:pPr>
      <w:r w:rsidRPr="00067B6A">
        <w:rPr>
          <w:b/>
        </w:rPr>
        <w:t>Customer Reviews Sentiment Analysis</w:t>
      </w:r>
    </w:p>
    <w:p w14:paraId="5ACB7EF4" w14:textId="35D1C159" w:rsidR="00067B6A" w:rsidRPr="00067B6A" w:rsidRDefault="00067B6A" w:rsidP="00067B6A">
      <w:pPr>
        <w:ind w:left="720"/>
      </w:pPr>
      <w:r w:rsidRPr="00067B6A">
        <w:rPr>
          <w:b/>
        </w:rPr>
        <w:t>Scenario:</w:t>
      </w:r>
      <w:r w:rsidRPr="00067B6A">
        <w:t xml:space="preserve"> A company wants to determine whether customer reviews about a product are positive or negative based on review text.</w:t>
      </w:r>
    </w:p>
    <w:p w14:paraId="4BD23FFE" w14:textId="4AF3466D" w:rsidR="00067B6A" w:rsidRPr="00067B6A" w:rsidRDefault="00067B6A" w:rsidP="00067B6A">
      <w:pPr>
        <w:ind w:left="720"/>
        <w:rPr>
          <w:b/>
        </w:rPr>
      </w:pPr>
      <w:r w:rsidRPr="00067B6A">
        <w:t xml:space="preserve"> </w:t>
      </w:r>
      <w:r w:rsidRPr="00067B6A">
        <w:rPr>
          <w:b/>
        </w:rPr>
        <w:t>a. Identify the problem type:</w:t>
      </w:r>
      <w:r w:rsidRPr="00067B6A">
        <w:t xml:space="preserve"> </w:t>
      </w:r>
      <w:r w:rsidRPr="00067B6A">
        <w:rPr>
          <w:b/>
        </w:rPr>
        <w:t>Classification</w:t>
      </w:r>
    </w:p>
    <w:p w14:paraId="5BEDCC96" w14:textId="5D207282" w:rsidR="00067B6A" w:rsidRPr="00067B6A" w:rsidRDefault="00067B6A" w:rsidP="00067B6A">
      <w:pPr>
        <w:ind w:left="720"/>
        <w:rPr>
          <w:b/>
        </w:rPr>
      </w:pPr>
      <w:r w:rsidRPr="00067B6A">
        <w:t xml:space="preserve"> </w:t>
      </w:r>
      <w:r w:rsidRPr="00067B6A">
        <w:rPr>
          <w:b/>
        </w:rPr>
        <w:t>b. Step-by-step logic:</w:t>
      </w:r>
    </w:p>
    <w:p w14:paraId="4CCE841D" w14:textId="77777777" w:rsidR="00067B6A" w:rsidRPr="00067B6A" w:rsidRDefault="00067B6A" w:rsidP="00067B6A">
      <w:pPr>
        <w:ind w:left="720"/>
      </w:pPr>
      <w:r w:rsidRPr="00067B6A">
        <w:rPr>
          <w:b/>
        </w:rPr>
        <w:t>Collect Data</w:t>
      </w:r>
      <w:r w:rsidRPr="00067B6A">
        <w:t xml:space="preserve"> – Gather labeled customer reviews (positive/negative).</w:t>
      </w:r>
      <w:r w:rsidRPr="00067B6A">
        <w:br/>
      </w:r>
    </w:p>
    <w:p w14:paraId="29AF1C69" w14:textId="77777777" w:rsidR="00067B6A" w:rsidRPr="00067B6A" w:rsidRDefault="00067B6A" w:rsidP="00067B6A">
      <w:pPr>
        <w:ind w:left="720"/>
      </w:pPr>
      <w:r w:rsidRPr="00067B6A">
        <w:rPr>
          <w:b/>
        </w:rPr>
        <w:t>Preprocess Text Data</w:t>
      </w:r>
      <w:r w:rsidRPr="00067B6A">
        <w:t xml:space="preserve"> – Remove </w:t>
      </w:r>
      <w:proofErr w:type="spellStart"/>
      <w:r w:rsidRPr="00067B6A">
        <w:t>stopwords</w:t>
      </w:r>
      <w:proofErr w:type="spellEnd"/>
      <w:r w:rsidRPr="00067B6A">
        <w:t>, punctuation, and tokenize words.</w:t>
      </w:r>
      <w:r w:rsidRPr="00067B6A">
        <w:br/>
      </w:r>
    </w:p>
    <w:p w14:paraId="3DE1B3BF" w14:textId="77777777" w:rsidR="00067B6A" w:rsidRPr="00067B6A" w:rsidRDefault="00067B6A" w:rsidP="00067B6A">
      <w:pPr>
        <w:ind w:left="720"/>
      </w:pPr>
      <w:r w:rsidRPr="00067B6A">
        <w:rPr>
          <w:b/>
        </w:rPr>
        <w:t>Convert Text into Features</w:t>
      </w:r>
      <w:r w:rsidRPr="00067B6A">
        <w:t xml:space="preserve"> – Use TF-IDF or Word2Vec to convert text into numerical format.</w:t>
      </w:r>
      <w:r w:rsidRPr="00067B6A">
        <w:br/>
      </w:r>
    </w:p>
    <w:p w14:paraId="16B98ACB" w14:textId="77777777" w:rsidR="00067B6A" w:rsidRPr="00067B6A" w:rsidRDefault="00067B6A" w:rsidP="00067B6A">
      <w:pPr>
        <w:ind w:left="720"/>
      </w:pPr>
      <w:r w:rsidRPr="00067B6A">
        <w:rPr>
          <w:b/>
        </w:rPr>
        <w:t>Split Dataset</w:t>
      </w:r>
      <w:r w:rsidRPr="00067B6A">
        <w:t xml:space="preserve"> – Train-test split.</w:t>
      </w:r>
      <w:r w:rsidRPr="00067B6A">
        <w:br/>
      </w:r>
    </w:p>
    <w:p w14:paraId="670E5081" w14:textId="77777777" w:rsidR="00067B6A" w:rsidRPr="00067B6A" w:rsidRDefault="00067B6A" w:rsidP="00067B6A">
      <w:pPr>
        <w:ind w:left="720"/>
      </w:pPr>
      <w:r w:rsidRPr="00067B6A">
        <w:rPr>
          <w:b/>
        </w:rPr>
        <w:t>Choose Algorithm</w:t>
      </w:r>
      <w:r w:rsidRPr="00067B6A">
        <w:t xml:space="preserve"> – Use Logistic Regression, Naive Bayes, or Transformers (BERT).</w:t>
      </w:r>
      <w:r w:rsidRPr="00067B6A">
        <w:br/>
      </w:r>
    </w:p>
    <w:p w14:paraId="2B335EFF" w14:textId="77777777" w:rsidR="00067B6A" w:rsidRPr="00067B6A" w:rsidRDefault="00067B6A" w:rsidP="00067B6A">
      <w:pPr>
        <w:ind w:left="720"/>
      </w:pPr>
      <w:r w:rsidRPr="00067B6A">
        <w:rPr>
          <w:b/>
        </w:rPr>
        <w:t>Train Model</w:t>
      </w:r>
      <w:r w:rsidRPr="00067B6A">
        <w:t xml:space="preserve"> – Fit the model on the training dataset.</w:t>
      </w:r>
      <w:r w:rsidRPr="00067B6A">
        <w:br/>
      </w:r>
    </w:p>
    <w:p w14:paraId="6CD03952" w14:textId="77777777" w:rsidR="00067B6A" w:rsidRPr="00067B6A" w:rsidRDefault="00067B6A" w:rsidP="00067B6A">
      <w:pPr>
        <w:ind w:left="720"/>
      </w:pPr>
      <w:r w:rsidRPr="00067B6A">
        <w:rPr>
          <w:b/>
        </w:rPr>
        <w:t>Evaluate Model</w:t>
      </w:r>
      <w:r w:rsidRPr="00067B6A">
        <w:t xml:space="preserve"> – Use accuracy and F1-score to assess model performance.</w:t>
      </w:r>
      <w:r w:rsidRPr="00067B6A">
        <w:br/>
      </w:r>
    </w:p>
    <w:p w14:paraId="1D6A0F82" w14:textId="0B33F315" w:rsidR="00067B6A" w:rsidRDefault="00067B6A" w:rsidP="00067B6A">
      <w:pPr>
        <w:ind w:left="720"/>
      </w:pPr>
      <w:r w:rsidRPr="00067B6A">
        <w:rPr>
          <w:b/>
        </w:rPr>
        <w:t>Make Predictions</w:t>
      </w:r>
      <w:r w:rsidRPr="00067B6A">
        <w:t xml:space="preserve"> – Classify new customer reviews as positive or negative.</w:t>
      </w:r>
    </w:p>
    <w:p w14:paraId="62D64EE5" w14:textId="77777777" w:rsidR="00067B6A" w:rsidRDefault="00067B6A" w:rsidP="00067B6A">
      <w:pPr>
        <w:ind w:left="720"/>
      </w:pPr>
    </w:p>
    <w:p w14:paraId="4757A4C3" w14:textId="57C7089D" w:rsidR="00390794" w:rsidRPr="00067B6A" w:rsidRDefault="00000000">
      <w:pPr>
        <w:numPr>
          <w:ilvl w:val="0"/>
          <w:numId w:val="1"/>
        </w:numPr>
      </w:pPr>
      <w:r>
        <w:t>An insurance company wants to predict whether a customer is likely to file a claim in the next year based on their driving history and demographics.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  <w:r>
        <w:br/>
      </w:r>
      <w:r w:rsidR="005A1183" w:rsidRPr="005A1183">
        <w:rPr>
          <w:b/>
          <w:bCs/>
          <w:u w:val="single"/>
        </w:rPr>
        <w:t>Answer:</w:t>
      </w:r>
    </w:p>
    <w:p w14:paraId="04C14427" w14:textId="76F3590C" w:rsidR="00067B6A" w:rsidRDefault="00067B6A" w:rsidP="00067B6A">
      <w:pPr>
        <w:ind w:left="720"/>
        <w:rPr>
          <w:b/>
          <w:bCs/>
        </w:rPr>
      </w:pPr>
      <w:r w:rsidRPr="00067B6A">
        <w:rPr>
          <w:b/>
          <w:bCs/>
        </w:rPr>
        <w:t>Predicting car insurance claims</w:t>
      </w:r>
    </w:p>
    <w:p w14:paraId="3BA35C50" w14:textId="11EE3455" w:rsidR="00067B6A" w:rsidRPr="00067B6A" w:rsidRDefault="00067B6A" w:rsidP="00067B6A">
      <w:pPr>
        <w:ind w:left="720"/>
        <w:rPr>
          <w:b/>
          <w:bCs/>
        </w:rPr>
      </w:pPr>
      <w:r w:rsidRPr="00067B6A">
        <w:rPr>
          <w:b/>
          <w:bCs/>
        </w:rPr>
        <w:t xml:space="preserve"> Scenario: An insurance company wants to predict whether a policyholder will file a claim in the next year.</w:t>
      </w:r>
    </w:p>
    <w:p w14:paraId="05194574" w14:textId="7A5A6031" w:rsidR="00067B6A" w:rsidRPr="00067B6A" w:rsidRDefault="00067B6A" w:rsidP="00067B6A">
      <w:pPr>
        <w:ind w:left="720"/>
        <w:rPr>
          <w:b/>
          <w:bCs/>
        </w:rPr>
      </w:pPr>
      <w:r w:rsidRPr="00067B6A">
        <w:rPr>
          <w:b/>
          <w:bCs/>
        </w:rPr>
        <w:t xml:space="preserve"> a. Identify the problem type: Classification</w:t>
      </w:r>
      <w:r w:rsidRPr="00067B6A">
        <w:rPr>
          <w:b/>
          <w:b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EC3F2" wp14:editId="0C64CBE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39556998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301D23" w14:textId="77777777" w:rsidR="00067B6A" w:rsidRDefault="00067B6A" w:rsidP="00067B6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68DABC3A" w14:textId="77777777" w:rsidR="00067B6A" w:rsidRDefault="00067B6A" w:rsidP="00067B6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2A73E84B" w14:textId="77777777" w:rsidR="00067B6A" w:rsidRDefault="00067B6A" w:rsidP="00067B6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2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EC3F2" id="Text Box 17" o:spid="_x0000_s1028" type="#_x0000_t202" style="position:absolute;left:0;text-align:left;margin-left:0;margin-top:665.85pt;width:619.35pt;height:53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" filled="f" stroked="f">
                <v:textbox inset="0,0,0,0">
                  <w:txbxContent>
                    <w:p w14:paraId="78301D23" w14:textId="77777777" w:rsidR="00067B6A" w:rsidRDefault="00067B6A" w:rsidP="00067B6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68DABC3A" w14:textId="77777777" w:rsidR="00067B6A" w:rsidRDefault="00067B6A" w:rsidP="00067B6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2A73E84B" w14:textId="77777777" w:rsidR="00067B6A" w:rsidRDefault="00067B6A" w:rsidP="00067B6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3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4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58A2532" w14:textId="7829244B" w:rsidR="00067B6A" w:rsidRPr="00067B6A" w:rsidRDefault="00067B6A" w:rsidP="00067B6A">
      <w:pPr>
        <w:ind w:left="720"/>
        <w:rPr>
          <w:b/>
          <w:bCs/>
        </w:rPr>
      </w:pPr>
      <w:r w:rsidRPr="00067B6A">
        <w:rPr>
          <w:b/>
          <w:bCs/>
        </w:rPr>
        <w:t xml:space="preserve"> b. Step-by-step logic:</w:t>
      </w:r>
    </w:p>
    <w:p w14:paraId="0FC1AF88" w14:textId="77777777" w:rsidR="00067B6A" w:rsidRPr="00067B6A" w:rsidRDefault="00067B6A" w:rsidP="00067B6A">
      <w:pPr>
        <w:ind w:left="720"/>
        <w:rPr>
          <w:b/>
          <w:bCs/>
        </w:rPr>
      </w:pPr>
      <w:r w:rsidRPr="00067B6A">
        <w:rPr>
          <w:b/>
          <w:bCs/>
        </w:rPr>
        <w:t>Collect Data – Gather past claim history, driving behavior, and customer demographics.</w:t>
      </w:r>
      <w:r w:rsidRPr="00067B6A">
        <w:rPr>
          <w:b/>
          <w:bCs/>
        </w:rPr>
        <w:br/>
      </w:r>
    </w:p>
    <w:p w14:paraId="1477A902" w14:textId="77777777" w:rsidR="00067B6A" w:rsidRPr="00067B6A" w:rsidRDefault="00067B6A" w:rsidP="00067B6A">
      <w:pPr>
        <w:ind w:left="720"/>
        <w:rPr>
          <w:b/>
          <w:bCs/>
        </w:rPr>
      </w:pPr>
      <w:r w:rsidRPr="00067B6A">
        <w:rPr>
          <w:b/>
          <w:bCs/>
        </w:rPr>
        <w:t>Preprocess Data – Handle missing values and encode categorical features.</w:t>
      </w:r>
      <w:r w:rsidRPr="00067B6A">
        <w:rPr>
          <w:b/>
          <w:bCs/>
        </w:rPr>
        <w:br/>
      </w:r>
    </w:p>
    <w:p w14:paraId="4D9B78D5" w14:textId="77777777" w:rsidR="00067B6A" w:rsidRPr="00067B6A" w:rsidRDefault="00067B6A" w:rsidP="00067B6A">
      <w:pPr>
        <w:ind w:left="720"/>
        <w:rPr>
          <w:b/>
          <w:bCs/>
        </w:rPr>
      </w:pPr>
      <w:r w:rsidRPr="00067B6A">
        <w:rPr>
          <w:b/>
          <w:bCs/>
        </w:rPr>
        <w:lastRenderedPageBreak/>
        <w:t>Split Dataset – Divide data into training and testing sets.</w:t>
      </w:r>
      <w:r w:rsidRPr="00067B6A">
        <w:rPr>
          <w:b/>
          <w:bCs/>
        </w:rPr>
        <w:br/>
      </w:r>
    </w:p>
    <w:p w14:paraId="60776BAD" w14:textId="77777777" w:rsidR="00067B6A" w:rsidRPr="00067B6A" w:rsidRDefault="00067B6A" w:rsidP="00067B6A">
      <w:pPr>
        <w:ind w:left="720"/>
        <w:rPr>
          <w:b/>
          <w:bCs/>
        </w:rPr>
      </w:pPr>
      <w:r w:rsidRPr="00067B6A">
        <w:rPr>
          <w:b/>
          <w:bCs/>
        </w:rPr>
        <w:t>Choose Algorithm – Use Logistic Regression, Decision Tree, or Neural Networks.</w:t>
      </w:r>
      <w:r w:rsidRPr="00067B6A">
        <w:rPr>
          <w:b/>
          <w:bCs/>
        </w:rPr>
        <w:br/>
      </w:r>
    </w:p>
    <w:p w14:paraId="606AC60E" w14:textId="77777777" w:rsidR="00067B6A" w:rsidRPr="00067B6A" w:rsidRDefault="00067B6A" w:rsidP="00067B6A">
      <w:pPr>
        <w:ind w:left="720"/>
        <w:rPr>
          <w:b/>
          <w:bCs/>
        </w:rPr>
      </w:pPr>
      <w:r w:rsidRPr="00067B6A">
        <w:rPr>
          <w:b/>
          <w:bCs/>
        </w:rPr>
        <w:t>Train the Model – Fit the model using past claims data.</w:t>
      </w:r>
      <w:r w:rsidRPr="00067B6A">
        <w:rPr>
          <w:b/>
          <w:bCs/>
        </w:rPr>
        <w:br/>
      </w:r>
    </w:p>
    <w:p w14:paraId="7B3CEABD" w14:textId="77777777" w:rsidR="00067B6A" w:rsidRPr="00067B6A" w:rsidRDefault="00067B6A" w:rsidP="00067B6A">
      <w:pPr>
        <w:ind w:left="720"/>
        <w:rPr>
          <w:b/>
          <w:bCs/>
        </w:rPr>
      </w:pPr>
      <w:r w:rsidRPr="00067B6A">
        <w:rPr>
          <w:b/>
          <w:bCs/>
        </w:rPr>
        <w:t>Evaluate Model – Use Precision-Recall, AUC-ROC score.</w:t>
      </w:r>
      <w:r w:rsidRPr="00067B6A">
        <w:rPr>
          <w:b/>
          <w:bCs/>
        </w:rPr>
        <w:br/>
      </w:r>
    </w:p>
    <w:p w14:paraId="144E9D22" w14:textId="6B0644D3" w:rsidR="00067B6A" w:rsidRPr="00067B6A" w:rsidRDefault="00067B6A" w:rsidP="00067B6A">
      <w:pPr>
        <w:ind w:left="720"/>
        <w:rPr>
          <w:b/>
          <w:bCs/>
        </w:rPr>
      </w:pPr>
      <w:r w:rsidRPr="00067B6A">
        <w:rPr>
          <w:b/>
          <w:bCs/>
        </w:rPr>
        <w:t>Deploy Model – Predict claims likelihood for new customers.</w:t>
      </w:r>
    </w:p>
    <w:p w14:paraId="08589945" w14:textId="09A247C1" w:rsidR="00390794" w:rsidRPr="00067B6A" w:rsidRDefault="00000000">
      <w:pPr>
        <w:numPr>
          <w:ilvl w:val="0"/>
          <w:numId w:val="1"/>
        </w:numPr>
      </w:pPr>
      <w:r>
        <w:t>A streaming platform wants to recommend movies to users by grouping them based on their viewing preferences and watch history.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  <w:r>
        <w:br/>
      </w:r>
      <w:r w:rsidR="005A1183" w:rsidRPr="005A1183">
        <w:rPr>
          <w:b/>
          <w:bCs/>
          <w:u w:val="single"/>
        </w:rPr>
        <w:t>Answer:</w:t>
      </w:r>
    </w:p>
    <w:p w14:paraId="68C65D95" w14:textId="77777777" w:rsidR="00067B6A" w:rsidRPr="00067B6A" w:rsidRDefault="00067B6A" w:rsidP="00067B6A">
      <w:pPr>
        <w:ind w:left="720"/>
        <w:rPr>
          <w:b/>
        </w:rPr>
      </w:pPr>
      <w:r w:rsidRPr="00067B6A">
        <w:rPr>
          <w:b/>
        </w:rPr>
        <w:t>Recommending Movies Based on Viewing History</w:t>
      </w:r>
    </w:p>
    <w:p w14:paraId="1D00FCAA" w14:textId="440B597B" w:rsidR="00067B6A" w:rsidRPr="00067B6A" w:rsidRDefault="00067B6A" w:rsidP="00067B6A">
      <w:pPr>
        <w:ind w:left="720"/>
      </w:pPr>
      <w:r w:rsidRPr="00067B6A">
        <w:t xml:space="preserve"> </w:t>
      </w:r>
      <w:r w:rsidRPr="00067B6A">
        <w:rPr>
          <w:b/>
        </w:rPr>
        <w:t>Scenario:</w:t>
      </w:r>
      <w:r w:rsidRPr="00067B6A">
        <w:t xml:space="preserve"> A streaming platform wants to group users into categories based on their movie preferences and recommend similar content.</w:t>
      </w:r>
    </w:p>
    <w:p w14:paraId="49E9CFF0" w14:textId="50783C15" w:rsidR="00067B6A" w:rsidRPr="00067B6A" w:rsidRDefault="00067B6A" w:rsidP="00067B6A">
      <w:pPr>
        <w:ind w:left="720"/>
        <w:rPr>
          <w:b/>
        </w:rPr>
      </w:pPr>
      <w:r w:rsidRPr="00067B6A">
        <w:rPr>
          <w:b/>
        </w:rPr>
        <w:t>a. Identify the problem type:</w:t>
      </w:r>
      <w:r w:rsidRPr="00067B6A">
        <w:t xml:space="preserve"> </w:t>
      </w:r>
      <w:r w:rsidRPr="00067B6A">
        <w:rPr>
          <w:b/>
        </w:rPr>
        <w:t>Clustering</w:t>
      </w:r>
    </w:p>
    <w:p w14:paraId="29DAFD49" w14:textId="0661C470" w:rsidR="00067B6A" w:rsidRPr="00067B6A" w:rsidRDefault="00067B6A" w:rsidP="00067B6A">
      <w:pPr>
        <w:ind w:left="720"/>
        <w:rPr>
          <w:b/>
        </w:rPr>
      </w:pPr>
      <w:r w:rsidRPr="00067B6A">
        <w:rPr>
          <w:b/>
        </w:rPr>
        <w:t>b. Step-by-step logic:</w:t>
      </w:r>
    </w:p>
    <w:p w14:paraId="51339DDA" w14:textId="77777777" w:rsidR="00067B6A" w:rsidRPr="00067B6A" w:rsidRDefault="00067B6A" w:rsidP="00067B6A">
      <w:pPr>
        <w:ind w:left="720"/>
      </w:pPr>
      <w:r w:rsidRPr="00067B6A">
        <w:rPr>
          <w:b/>
        </w:rPr>
        <w:t>Collect Data</w:t>
      </w:r>
      <w:r w:rsidRPr="00067B6A">
        <w:t xml:space="preserve"> – Gather user movie preferences, genres watched, and ratings.</w:t>
      </w:r>
      <w:r w:rsidRPr="00067B6A">
        <w:br/>
      </w:r>
    </w:p>
    <w:p w14:paraId="443BA736" w14:textId="77777777" w:rsidR="00067B6A" w:rsidRPr="00067B6A" w:rsidRDefault="00067B6A" w:rsidP="00067B6A">
      <w:pPr>
        <w:ind w:left="720"/>
      </w:pPr>
      <w:r w:rsidRPr="00067B6A">
        <w:rPr>
          <w:b/>
        </w:rPr>
        <w:t>Preprocess Data</w:t>
      </w:r>
      <w:r w:rsidRPr="00067B6A">
        <w:t xml:space="preserve"> – Convert categorical movie genres into numerical format.</w:t>
      </w:r>
      <w:r w:rsidRPr="00067B6A">
        <w:br/>
      </w:r>
    </w:p>
    <w:p w14:paraId="3F8A957D" w14:textId="77777777" w:rsidR="00067B6A" w:rsidRPr="00067B6A" w:rsidRDefault="00067B6A" w:rsidP="00067B6A">
      <w:pPr>
        <w:ind w:left="720"/>
      </w:pPr>
      <w:r w:rsidRPr="00067B6A">
        <w:rPr>
          <w:b/>
        </w:rPr>
        <w:t>Choose Clustering Algorithm</w:t>
      </w:r>
      <w:r w:rsidRPr="00067B6A">
        <w:t xml:space="preserve"> – Use K-Means or Hierarchical Clustering.</w:t>
      </w:r>
      <w:r w:rsidRPr="00067B6A">
        <w:br/>
      </w:r>
    </w:p>
    <w:p w14:paraId="1579B009" w14:textId="77777777" w:rsidR="00B43FF7" w:rsidRDefault="00067B6A" w:rsidP="00067B6A">
      <w:pPr>
        <w:ind w:left="720"/>
      </w:pPr>
      <w:r w:rsidRPr="00067B6A">
        <w:rPr>
          <w:b/>
        </w:rPr>
        <w:t>Determine Optimal Clusters</w:t>
      </w:r>
      <w:r w:rsidRPr="00067B6A">
        <w:t xml:space="preserve"> – Use the Elbow Method.</w:t>
      </w:r>
    </w:p>
    <w:p w14:paraId="3006F8C9" w14:textId="77777777" w:rsidR="00B43FF7" w:rsidRDefault="00B43FF7" w:rsidP="00067B6A">
      <w:pPr>
        <w:ind w:left="720"/>
      </w:pPr>
    </w:p>
    <w:p w14:paraId="53573808" w14:textId="77777777" w:rsidR="00B43FF7" w:rsidRPr="00B43FF7" w:rsidRDefault="00B43FF7" w:rsidP="00B43FF7">
      <w:pPr>
        <w:ind w:left="720"/>
      </w:pPr>
      <w:r w:rsidRPr="00B43FF7">
        <w:rPr>
          <w:b/>
        </w:rPr>
        <w:t>Analyze Clusters</w:t>
      </w:r>
      <w:r w:rsidRPr="00B43FF7">
        <w:t xml:space="preserve"> – Identify user categories (e.g., "Action Lovers," "Drama Fans").</w:t>
      </w:r>
      <w:r w:rsidRPr="00B43FF7">
        <w:br/>
      </w:r>
    </w:p>
    <w:p w14:paraId="540D77ED" w14:textId="77777777" w:rsidR="00B43FF7" w:rsidRPr="00B43FF7" w:rsidRDefault="00B43FF7" w:rsidP="00B43FF7">
      <w:pPr>
        <w:ind w:left="720"/>
      </w:pPr>
      <w:r w:rsidRPr="00B43FF7">
        <w:rPr>
          <w:b/>
        </w:rPr>
        <w:t>Recommend Content</w:t>
      </w:r>
      <w:r w:rsidRPr="00B43FF7">
        <w:t xml:space="preserve"> – Suggest movies based on cluster preferences</w:t>
      </w:r>
    </w:p>
    <w:p w14:paraId="4295B234" w14:textId="1E6EA341" w:rsidR="00067B6A" w:rsidRPr="00067B6A" w:rsidRDefault="00067B6A" w:rsidP="00067B6A">
      <w:pPr>
        <w:ind w:left="720"/>
      </w:pPr>
      <w:r w:rsidRPr="00067B6A">
        <w:br/>
      </w:r>
    </w:p>
    <w:p w14:paraId="6AD01F3C" w14:textId="03E24DE9" w:rsidR="00067B6A" w:rsidRDefault="00067B6A" w:rsidP="00067B6A">
      <w:pPr>
        <w:ind w:left="720"/>
      </w:pPr>
      <w:r w:rsidRPr="00067B6A">
        <w:rPr>
          <w:b/>
        </w:rPr>
        <w:t>Train Model</w:t>
      </w:r>
      <w:r w:rsidRPr="00067B6A">
        <w:t xml:space="preserve"> – Apply clustering algorithm to group users.</w:t>
      </w:r>
    </w:p>
    <w:p w14:paraId="3BC90980" w14:textId="77777777" w:rsidR="00B43FF7" w:rsidRDefault="00B43FF7" w:rsidP="00067B6A">
      <w:pPr>
        <w:ind w:left="720"/>
      </w:pPr>
    </w:p>
    <w:p w14:paraId="49FCAA08" w14:textId="4734CBAC" w:rsidR="00390794" w:rsidRPr="00B43FF7" w:rsidRDefault="00000000">
      <w:pPr>
        <w:numPr>
          <w:ilvl w:val="0"/>
          <w:numId w:val="1"/>
        </w:numPr>
      </w:pPr>
      <w:r>
        <w:t>A hospital wants to predict the recovery time of patients after surgery based on their age, medical history, and lifestyle habits.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  <w:r>
        <w:br/>
      </w:r>
      <w:r w:rsidR="005A1183" w:rsidRPr="005A1183">
        <w:rPr>
          <w:b/>
          <w:bCs/>
          <w:u w:val="single"/>
        </w:rPr>
        <w:t>Answer:</w:t>
      </w:r>
    </w:p>
    <w:p w14:paraId="725A7E93" w14:textId="18B0775D" w:rsidR="00B43FF7" w:rsidRPr="00B43FF7" w:rsidRDefault="00B43FF7" w:rsidP="00B43FF7">
      <w:pPr>
        <w:ind w:left="720"/>
        <w:rPr>
          <w:b/>
        </w:rPr>
      </w:pPr>
      <w:r w:rsidRPr="00B43FF7">
        <w:rPr>
          <w:b/>
        </w:rPr>
        <w:t>Predicting Patient Recovery Time</w:t>
      </w:r>
      <w:r w:rsidRPr="00B43FF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0B9A18" wp14:editId="44DFF530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39659930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234E74" w14:textId="77777777" w:rsidR="00B43FF7" w:rsidRDefault="00B43FF7" w:rsidP="00B43FF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318599C6" w14:textId="77777777" w:rsidR="00B43FF7" w:rsidRDefault="00B43FF7" w:rsidP="00B43FF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6D690E67" w14:textId="77777777" w:rsidR="00B43FF7" w:rsidRDefault="00B43FF7" w:rsidP="00B43FF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6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B9A18" id="Text Box 25" o:spid="_x0000_s1029" type="#_x0000_t202" style="position:absolute;left:0;text-align:left;margin-left:0;margin-top:665.85pt;width:619.35pt;height:53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" filled="f" stroked="f">
                <v:textbox inset="0,0,0,0">
                  <w:txbxContent>
                    <w:p w14:paraId="3C234E74" w14:textId="77777777" w:rsidR="00B43FF7" w:rsidRDefault="00B43FF7" w:rsidP="00B43FF7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318599C6" w14:textId="77777777" w:rsidR="00B43FF7" w:rsidRDefault="00B43FF7" w:rsidP="00B43FF7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6D690E67" w14:textId="77777777" w:rsidR="00B43FF7" w:rsidRDefault="00B43FF7" w:rsidP="00B43FF7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7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8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B6C2AB" w14:textId="5ECE1A70" w:rsidR="00B43FF7" w:rsidRPr="00B43FF7" w:rsidRDefault="00B43FF7" w:rsidP="00B43FF7">
      <w:pPr>
        <w:ind w:left="720"/>
      </w:pPr>
      <w:r w:rsidRPr="00B43FF7">
        <w:t xml:space="preserve"> </w:t>
      </w:r>
      <w:r w:rsidRPr="00B43FF7">
        <w:rPr>
          <w:b/>
        </w:rPr>
        <w:t>Scenario:</w:t>
      </w:r>
      <w:r w:rsidRPr="00B43FF7">
        <w:t xml:space="preserve"> A hospital wants to predict how long it will take for a patient to recover from surgery based on age, medical history, and lifestyle.</w:t>
      </w:r>
    </w:p>
    <w:p w14:paraId="4256D7F0" w14:textId="23D91906" w:rsidR="00B43FF7" w:rsidRPr="00B43FF7" w:rsidRDefault="00B43FF7" w:rsidP="00B43FF7">
      <w:pPr>
        <w:ind w:left="720"/>
        <w:rPr>
          <w:b/>
        </w:rPr>
      </w:pPr>
      <w:r w:rsidRPr="00B43FF7">
        <w:t xml:space="preserve"> </w:t>
      </w:r>
      <w:r w:rsidRPr="00B43FF7">
        <w:rPr>
          <w:b/>
        </w:rPr>
        <w:t>a. Identify the problem type:</w:t>
      </w:r>
      <w:r w:rsidRPr="00B43FF7">
        <w:t xml:space="preserve"> </w:t>
      </w:r>
      <w:r w:rsidRPr="00B43FF7">
        <w:rPr>
          <w:b/>
        </w:rPr>
        <w:t>Regression</w:t>
      </w:r>
    </w:p>
    <w:p w14:paraId="18A6E669" w14:textId="5AA1C8F4" w:rsidR="00B43FF7" w:rsidRPr="00B43FF7" w:rsidRDefault="00B43FF7" w:rsidP="00B43FF7">
      <w:pPr>
        <w:ind w:left="720"/>
        <w:rPr>
          <w:b/>
        </w:rPr>
      </w:pPr>
      <w:r w:rsidRPr="00B43FF7">
        <w:t xml:space="preserve"> </w:t>
      </w:r>
      <w:r w:rsidRPr="00B43FF7">
        <w:rPr>
          <w:b/>
        </w:rPr>
        <w:t>b. Step-by-step logic:</w:t>
      </w:r>
    </w:p>
    <w:p w14:paraId="55E203EA" w14:textId="77777777" w:rsidR="00B43FF7" w:rsidRPr="00B43FF7" w:rsidRDefault="00B43FF7" w:rsidP="00B43FF7">
      <w:pPr>
        <w:ind w:left="720"/>
      </w:pPr>
      <w:r w:rsidRPr="00B43FF7">
        <w:rPr>
          <w:b/>
        </w:rPr>
        <w:lastRenderedPageBreak/>
        <w:t>Collect Data</w:t>
      </w:r>
      <w:r w:rsidRPr="00B43FF7">
        <w:t xml:space="preserve"> – Gather historical recovery data with features like patient age, medical history, and lifestyle habits.</w:t>
      </w:r>
      <w:r w:rsidRPr="00B43FF7">
        <w:br/>
      </w:r>
    </w:p>
    <w:p w14:paraId="5ABD0392" w14:textId="77777777" w:rsidR="00B43FF7" w:rsidRPr="00B43FF7" w:rsidRDefault="00B43FF7" w:rsidP="00B43FF7">
      <w:pPr>
        <w:ind w:left="720"/>
      </w:pPr>
      <w:r w:rsidRPr="00B43FF7">
        <w:rPr>
          <w:b/>
        </w:rPr>
        <w:t>Preprocess Data</w:t>
      </w:r>
      <w:r w:rsidRPr="00B43FF7">
        <w:t xml:space="preserve"> – Normalize medical features and handle missing values.</w:t>
      </w:r>
      <w:r w:rsidRPr="00B43FF7">
        <w:br/>
      </w:r>
    </w:p>
    <w:p w14:paraId="203ED088" w14:textId="77777777" w:rsidR="00B43FF7" w:rsidRPr="00B43FF7" w:rsidRDefault="00B43FF7" w:rsidP="00B43FF7">
      <w:pPr>
        <w:ind w:left="720"/>
      </w:pPr>
      <w:r w:rsidRPr="00B43FF7">
        <w:rPr>
          <w:b/>
        </w:rPr>
        <w:t>Choose Regression Algorithm</w:t>
      </w:r>
      <w:r w:rsidRPr="00B43FF7">
        <w:t xml:space="preserve"> – Use Random Forest Regression or Linear Regression.</w:t>
      </w:r>
      <w:r w:rsidRPr="00B43FF7">
        <w:br/>
      </w:r>
    </w:p>
    <w:p w14:paraId="24D2B8BD" w14:textId="77777777" w:rsidR="00B43FF7" w:rsidRPr="00B43FF7" w:rsidRDefault="00B43FF7" w:rsidP="00B43FF7">
      <w:pPr>
        <w:ind w:left="720"/>
      </w:pPr>
      <w:r w:rsidRPr="00B43FF7">
        <w:rPr>
          <w:b/>
        </w:rPr>
        <w:t>Train Model</w:t>
      </w:r>
      <w:r w:rsidRPr="00B43FF7">
        <w:t xml:space="preserve"> – Fit the model on training data.</w:t>
      </w:r>
      <w:r w:rsidRPr="00B43FF7">
        <w:br/>
      </w:r>
    </w:p>
    <w:p w14:paraId="43060181" w14:textId="77777777" w:rsidR="00B43FF7" w:rsidRPr="00B43FF7" w:rsidRDefault="00B43FF7" w:rsidP="00B43FF7">
      <w:pPr>
        <w:ind w:left="720"/>
      </w:pPr>
      <w:r w:rsidRPr="00B43FF7">
        <w:rPr>
          <w:b/>
        </w:rPr>
        <w:t>Evaluate Model</w:t>
      </w:r>
      <w:r w:rsidRPr="00B43FF7">
        <w:t xml:space="preserve"> – Use RMSE (Root Mean Square Error) to check accuracy.</w:t>
      </w:r>
      <w:r w:rsidRPr="00B43FF7">
        <w:br/>
      </w:r>
    </w:p>
    <w:p w14:paraId="4B91E6F5" w14:textId="58747958" w:rsidR="00B43FF7" w:rsidRDefault="00B43FF7" w:rsidP="00B43FF7">
      <w:pPr>
        <w:ind w:left="720"/>
      </w:pPr>
      <w:r w:rsidRPr="00B43FF7">
        <w:rPr>
          <w:b/>
        </w:rPr>
        <w:t>Make Predictions</w:t>
      </w:r>
      <w:r w:rsidRPr="00B43FF7">
        <w:t xml:space="preserve"> – Predict recovery time for new patients based on medical records.</w:t>
      </w:r>
    </w:p>
    <w:p w14:paraId="269BE668" w14:textId="77777777" w:rsidR="00B43FF7" w:rsidRDefault="00B43FF7" w:rsidP="00B43FF7">
      <w:pPr>
        <w:ind w:left="720"/>
      </w:pPr>
    </w:p>
    <w:p w14:paraId="7D13D70F" w14:textId="77777777" w:rsidR="00390794" w:rsidRDefault="00000000">
      <w:pPr>
        <w:numPr>
          <w:ilvl w:val="0"/>
          <w:numId w:val="1"/>
        </w:numPr>
      </w:pPr>
      <w:r>
        <w:t>A university wants to predict a student’s final exam score based on study hours, attendance, and past academic performance.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0A3CA6F4" w14:textId="53DD91BE" w:rsidR="005A1183" w:rsidRDefault="005A1183" w:rsidP="005A1183">
      <w:pPr>
        <w:ind w:left="720"/>
        <w:rPr>
          <w:b/>
          <w:bCs/>
          <w:u w:val="single"/>
        </w:rPr>
      </w:pPr>
      <w:r w:rsidRPr="005A1183">
        <w:rPr>
          <w:b/>
          <w:bCs/>
          <w:u w:val="single"/>
        </w:rPr>
        <w:t>Answer:</w:t>
      </w:r>
    </w:p>
    <w:p w14:paraId="4E234E21" w14:textId="77777777" w:rsidR="00B43FF7" w:rsidRPr="00B43FF7" w:rsidRDefault="00B43FF7" w:rsidP="00B43FF7">
      <w:pPr>
        <w:ind w:left="720"/>
        <w:rPr>
          <w:b/>
        </w:rPr>
      </w:pPr>
      <w:r w:rsidRPr="00B43FF7">
        <w:rPr>
          <w:b/>
        </w:rPr>
        <w:t>Predicting Student Exam Scores</w:t>
      </w:r>
    </w:p>
    <w:p w14:paraId="3B791D68" w14:textId="0B34BF0E" w:rsidR="00B43FF7" w:rsidRPr="00B43FF7" w:rsidRDefault="00B43FF7" w:rsidP="00B43FF7">
      <w:pPr>
        <w:ind w:left="720"/>
      </w:pPr>
      <w:r w:rsidRPr="00B43FF7">
        <w:rPr>
          <w:b/>
        </w:rPr>
        <w:t>Scenario:</w:t>
      </w:r>
      <w:r w:rsidRPr="00B43FF7">
        <w:t xml:space="preserve"> A university wants to predict a student’s exam score based on study hours, past performance, and attendance.</w:t>
      </w:r>
    </w:p>
    <w:p w14:paraId="3069FB52" w14:textId="01922154" w:rsidR="00B43FF7" w:rsidRPr="00B43FF7" w:rsidRDefault="00B43FF7" w:rsidP="00B43FF7">
      <w:pPr>
        <w:ind w:left="720"/>
        <w:rPr>
          <w:b/>
        </w:rPr>
      </w:pPr>
      <w:r w:rsidRPr="00B43FF7">
        <w:t xml:space="preserve"> </w:t>
      </w:r>
      <w:r w:rsidRPr="00B43FF7">
        <w:rPr>
          <w:b/>
        </w:rPr>
        <w:t>a. Identify the problem type:</w:t>
      </w:r>
      <w:r w:rsidRPr="00B43FF7">
        <w:t xml:space="preserve"> </w:t>
      </w:r>
      <w:r w:rsidRPr="00B43FF7">
        <w:rPr>
          <w:b/>
        </w:rPr>
        <w:t>Regression</w:t>
      </w:r>
    </w:p>
    <w:p w14:paraId="6CDB38C7" w14:textId="5E15518E" w:rsidR="00B43FF7" w:rsidRPr="00B43FF7" w:rsidRDefault="00B43FF7" w:rsidP="00B43FF7">
      <w:pPr>
        <w:ind w:left="720"/>
        <w:rPr>
          <w:b/>
        </w:rPr>
      </w:pPr>
      <w:r w:rsidRPr="00B43FF7">
        <w:t xml:space="preserve"> </w:t>
      </w:r>
      <w:r w:rsidRPr="00B43FF7">
        <w:rPr>
          <w:b/>
        </w:rPr>
        <w:t>b. Step-by-step logic:</w:t>
      </w:r>
    </w:p>
    <w:p w14:paraId="2B20C860" w14:textId="311E08C7" w:rsidR="00B43FF7" w:rsidRDefault="00B43FF7" w:rsidP="00B43FF7">
      <w:pPr>
        <w:ind w:left="720"/>
      </w:pPr>
      <w:r w:rsidRPr="00B43FF7">
        <w:rPr>
          <w:b/>
        </w:rPr>
        <w:t>Collect Data</w:t>
      </w:r>
      <w:r w:rsidRPr="00B43FF7">
        <w:t xml:space="preserve"> – Gather historical student records with study hours, attendance, and exam scores.</w:t>
      </w:r>
    </w:p>
    <w:p w14:paraId="47C0B473" w14:textId="77777777" w:rsidR="00B43FF7" w:rsidRPr="00B43FF7" w:rsidRDefault="00B43FF7" w:rsidP="00B43FF7">
      <w:pPr>
        <w:ind w:left="720"/>
      </w:pPr>
      <w:r w:rsidRPr="00B43FF7">
        <w:rPr>
          <w:b/>
        </w:rPr>
        <w:t>Preprocess Data</w:t>
      </w:r>
      <w:r w:rsidRPr="00B43FF7">
        <w:t xml:space="preserve"> – Handle missing values and standardize numerical features.</w:t>
      </w:r>
      <w:r w:rsidRPr="00B43FF7">
        <w:br/>
      </w:r>
    </w:p>
    <w:p w14:paraId="46D7896D" w14:textId="77777777" w:rsidR="00B43FF7" w:rsidRPr="00B43FF7" w:rsidRDefault="00B43FF7" w:rsidP="00B43FF7">
      <w:pPr>
        <w:ind w:left="720"/>
      </w:pPr>
      <w:r w:rsidRPr="00B43FF7">
        <w:rPr>
          <w:b/>
        </w:rPr>
        <w:t>Split Dataset</w:t>
      </w:r>
      <w:r w:rsidRPr="00B43FF7">
        <w:t xml:space="preserve"> – Divide data into training and testing sets.</w:t>
      </w:r>
      <w:r w:rsidRPr="00B43FF7">
        <w:br/>
      </w:r>
    </w:p>
    <w:p w14:paraId="55BFF8C8" w14:textId="77777777" w:rsidR="00B43FF7" w:rsidRPr="00B43FF7" w:rsidRDefault="00B43FF7" w:rsidP="00B43FF7">
      <w:pPr>
        <w:ind w:left="720"/>
      </w:pPr>
      <w:r w:rsidRPr="00B43FF7">
        <w:rPr>
          <w:b/>
        </w:rPr>
        <w:t>Choose Algorithm</w:t>
      </w:r>
      <w:r w:rsidRPr="00B43FF7">
        <w:t xml:space="preserve"> – Use Linear Regression or Support Vector Regression.</w:t>
      </w:r>
      <w:r w:rsidRPr="00B43FF7">
        <w:br/>
      </w:r>
    </w:p>
    <w:p w14:paraId="40B7F6DC" w14:textId="221DAB1B" w:rsidR="00B43FF7" w:rsidRPr="00B43FF7" w:rsidRDefault="00B43FF7" w:rsidP="00B43FF7">
      <w:pPr>
        <w:ind w:left="720"/>
      </w:pPr>
      <w:r w:rsidRPr="00B43FF7">
        <w:rPr>
          <w:b/>
        </w:rPr>
        <w:t>Train the Model</w:t>
      </w:r>
      <w:r w:rsidRPr="00B43FF7">
        <w:t xml:space="preserve"> – Fit the model on training data.</w:t>
      </w:r>
      <w:r w:rsidRPr="00B43FF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BB2038" wp14:editId="6739E18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2048862436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DC2AA2" w14:textId="77777777" w:rsidR="00B43FF7" w:rsidRDefault="00B43FF7" w:rsidP="00B43FF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355C7786" w14:textId="77777777" w:rsidR="00B43FF7" w:rsidRDefault="00B43FF7" w:rsidP="00B43FF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37620E05" w14:textId="77777777" w:rsidR="00B43FF7" w:rsidRDefault="00B43FF7" w:rsidP="00B43FF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29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30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B2038" id="Text Box 33" o:spid="_x0000_s1030" type="#_x0000_t202" style="position:absolute;left:0;text-align:left;margin-left:0;margin-top:665.85pt;width:619.35pt;height:53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" filled="f" stroked="f">
                <v:textbox inset="0,0,0,0">
                  <w:txbxContent>
                    <w:p w14:paraId="4CDC2AA2" w14:textId="77777777" w:rsidR="00B43FF7" w:rsidRDefault="00B43FF7" w:rsidP="00B43FF7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355C7786" w14:textId="77777777" w:rsidR="00B43FF7" w:rsidRDefault="00B43FF7" w:rsidP="00B43FF7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37620E05" w14:textId="77777777" w:rsidR="00B43FF7" w:rsidRDefault="00B43FF7" w:rsidP="00B43FF7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31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32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43FF7">
        <w:br/>
      </w:r>
    </w:p>
    <w:p w14:paraId="6C862678" w14:textId="77777777" w:rsidR="00B43FF7" w:rsidRPr="00B43FF7" w:rsidRDefault="00B43FF7" w:rsidP="00B43FF7">
      <w:pPr>
        <w:ind w:left="720"/>
      </w:pPr>
      <w:r w:rsidRPr="00B43FF7">
        <w:rPr>
          <w:b/>
        </w:rPr>
        <w:t>Evaluate Performance</w:t>
      </w:r>
      <w:r w:rsidRPr="00B43FF7">
        <w:t xml:space="preserve"> – Use metrics like RMSE and R² score.</w:t>
      </w:r>
      <w:r w:rsidRPr="00B43FF7">
        <w:br/>
      </w:r>
    </w:p>
    <w:p w14:paraId="717EAD8C" w14:textId="77777777" w:rsidR="00B43FF7" w:rsidRPr="00B43FF7" w:rsidRDefault="00B43FF7" w:rsidP="00B43FF7">
      <w:pPr>
        <w:ind w:left="720"/>
      </w:pPr>
      <w:r w:rsidRPr="00B43FF7">
        <w:rPr>
          <w:b/>
        </w:rPr>
        <w:t>Make Predictions</w:t>
      </w:r>
      <w:r w:rsidRPr="00B43FF7">
        <w:t xml:space="preserve"> – Estimate exam scores for new students based on input features.</w:t>
      </w:r>
    </w:p>
    <w:p w14:paraId="32E46915" w14:textId="77777777" w:rsidR="00B43FF7" w:rsidRPr="00B43FF7" w:rsidRDefault="00B43FF7" w:rsidP="00B43FF7">
      <w:pPr>
        <w:ind w:left="720"/>
      </w:pPr>
    </w:p>
    <w:p w14:paraId="143D2E5B" w14:textId="77777777" w:rsidR="00B43FF7" w:rsidRDefault="00B43FF7" w:rsidP="00B43FF7">
      <w:pPr>
        <w:ind w:left="720"/>
      </w:pPr>
    </w:p>
    <w:sectPr w:rsidR="00B43FF7">
      <w:headerReference w:type="default" r:id="rId3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859DE" w14:textId="77777777" w:rsidR="00C22256" w:rsidRDefault="00C22256">
      <w:pPr>
        <w:spacing w:line="240" w:lineRule="auto"/>
      </w:pPr>
      <w:r>
        <w:separator/>
      </w:r>
    </w:p>
  </w:endnote>
  <w:endnote w:type="continuationSeparator" w:id="0">
    <w:p w14:paraId="2F8FAD3B" w14:textId="77777777" w:rsidR="00C22256" w:rsidRDefault="00C222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848F8" w14:textId="77777777" w:rsidR="00C22256" w:rsidRDefault="00C22256">
      <w:r>
        <w:separator/>
      </w:r>
    </w:p>
  </w:footnote>
  <w:footnote w:type="continuationSeparator" w:id="0">
    <w:p w14:paraId="3E84FC1F" w14:textId="77777777" w:rsidR="00C22256" w:rsidRDefault="00C22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57631" w14:textId="77777777" w:rsidR="00390794" w:rsidRDefault="00000000">
    <w:pPr>
      <w:pStyle w:val="Header"/>
    </w:pPr>
    <w:r>
      <w:pict w14:anchorId="712BC8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00362552">
    <w:abstractNumId w:val="4"/>
  </w:num>
  <w:num w:numId="2" w16cid:durableId="3532651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60857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74539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420063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027596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8902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98611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830310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537215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791071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794"/>
    <w:rsid w:val="00067B6A"/>
    <w:rsid w:val="00390794"/>
    <w:rsid w:val="005A1183"/>
    <w:rsid w:val="00B43FF7"/>
    <w:rsid w:val="00C22256"/>
    <w:rsid w:val="00F403B3"/>
    <w:rsid w:val="3B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0C005"/>
  <w15:docId w15:val="{70ED0036-6B09-40E2-ACCD-3C266862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opelearning.net/" TargetMode="External"/><Relationship Id="rId18" Type="http://schemas.openxmlformats.org/officeDocument/2006/relationships/hyperlink" Target="mailto:mdaravind@hopelearning.net" TargetMode="External"/><Relationship Id="rId26" Type="http://schemas.openxmlformats.org/officeDocument/2006/relationships/hyperlink" Target="mailto:mdaravind@hopelearning.ne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hopelearning.net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hyperlink" Target="http://www.hopelearning.net/" TargetMode="External"/><Relationship Id="rId25" Type="http://schemas.openxmlformats.org/officeDocument/2006/relationships/hyperlink" Target="http://www.hopelearning.net/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29" Type="http://schemas.openxmlformats.org/officeDocument/2006/relationships/hyperlink" Target="http://www.hopelearning.ne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mailto:mdaravind@hopelearning.net" TargetMode="External"/><Relationship Id="rId32" Type="http://schemas.openxmlformats.org/officeDocument/2006/relationships/hyperlink" Target="mailto:mdaravind@hopelearning.ne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hyperlink" Target="http://www.hopelearning.net/" TargetMode="External"/><Relationship Id="rId28" Type="http://schemas.openxmlformats.org/officeDocument/2006/relationships/hyperlink" Target="mailto:mdaravind@hopelearning.net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www.hopelearning.net/" TargetMode="External"/><Relationship Id="rId31" Type="http://schemas.openxmlformats.org/officeDocument/2006/relationships/hyperlink" Target="http://www.hopelearning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hyperlink" Target="mailto:mdaravind@hopelearning.net" TargetMode="External"/><Relationship Id="rId27" Type="http://schemas.openxmlformats.org/officeDocument/2006/relationships/hyperlink" Target="http://www.hopelearning.net/" TargetMode="External"/><Relationship Id="rId30" Type="http://schemas.openxmlformats.org/officeDocument/2006/relationships/hyperlink" Target="mailto:mdaravind@hopelearning.net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8z2U3TSG9Csd0Qtag+YyXFeeVA==">CgMxLjA4AHIhMWR1OG9ZdE9lbURNb0xTbmJXT3J6Z0pralBwTGZiWGVR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hemalatha meiyazhagan</cp:lastModifiedBy>
  <cp:revision>2</cp:revision>
  <dcterms:created xsi:type="dcterms:W3CDTF">2025-08-30T08:07:00Z</dcterms:created>
  <dcterms:modified xsi:type="dcterms:W3CDTF">2025-08-30T08:07:00Z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C7991C649BE24FA390B74525B3CAF08F_12</vt:lpwstr>
  </property>
</Properties>
</file>